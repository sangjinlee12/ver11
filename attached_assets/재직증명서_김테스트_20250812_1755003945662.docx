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4528B" w14:textId="77777777" w:rsidR="005C1511" w:rsidRDefault="003E4DDA">
      <w:pPr>
        <w:pStyle w:val="1"/>
        <w:jc w:val="center"/>
      </w:pPr>
      <w:r>
        <w:rPr>
          <w:rFonts w:ascii="맑은 고딕" w:hAnsi="맑은 고딕"/>
          <w:sz w:val="47"/>
        </w:rPr>
        <w:t>재</w:t>
      </w:r>
      <w:r>
        <w:rPr>
          <w:rFonts w:ascii="맑은 고딕" w:hAnsi="맑은 고딕"/>
          <w:sz w:val="47"/>
        </w:rPr>
        <w:t xml:space="preserve"> </w:t>
      </w:r>
      <w:r>
        <w:rPr>
          <w:rFonts w:ascii="맑은 고딕" w:hAnsi="맑은 고딕"/>
          <w:sz w:val="47"/>
        </w:rPr>
        <w:t>직</w:t>
      </w:r>
      <w:r>
        <w:rPr>
          <w:rFonts w:ascii="맑은 고딕" w:hAnsi="맑은 고딕"/>
          <w:sz w:val="47"/>
        </w:rPr>
        <w:t xml:space="preserve"> </w:t>
      </w:r>
      <w:r>
        <w:rPr>
          <w:rFonts w:ascii="맑은 고딕" w:hAnsi="맑은 고딕"/>
          <w:sz w:val="47"/>
        </w:rPr>
        <w:t>증</w:t>
      </w:r>
      <w:r>
        <w:rPr>
          <w:rFonts w:ascii="맑은 고딕" w:hAnsi="맑은 고딕"/>
          <w:sz w:val="47"/>
        </w:rPr>
        <w:t xml:space="preserve"> </w:t>
      </w:r>
      <w:r>
        <w:rPr>
          <w:rFonts w:ascii="맑은 고딕" w:hAnsi="맑은 고딕"/>
          <w:sz w:val="47"/>
        </w:rPr>
        <w:t>명</w:t>
      </w:r>
      <w:r>
        <w:rPr>
          <w:rFonts w:ascii="맑은 고딕" w:hAnsi="맑은 고딕"/>
          <w:sz w:val="47"/>
        </w:rPr>
        <w:t xml:space="preserve"> </w:t>
      </w:r>
      <w:r>
        <w:rPr>
          <w:rFonts w:ascii="맑은 고딕" w:hAnsi="맑은 고딕"/>
          <w:sz w:val="47"/>
        </w:rPr>
        <w:t>서</w:t>
      </w:r>
    </w:p>
    <w:p w14:paraId="079F96FC" w14:textId="77777777" w:rsidR="005C1511" w:rsidRDefault="005C1511"/>
    <w:tbl>
      <w:tblPr>
        <w:tblStyle w:val="af9"/>
        <w:tblW w:w="0" w:type="auto"/>
        <w:jc w:val="center"/>
        <w:tblLook w:val="04A0" w:firstRow="1" w:lastRow="0" w:firstColumn="1" w:lastColumn="0" w:noHBand="0" w:noVBand="1"/>
      </w:tblPr>
      <w:tblGrid>
        <w:gridCol w:w="4981"/>
        <w:gridCol w:w="4981"/>
      </w:tblGrid>
      <w:tr w:rsidR="005C1511" w14:paraId="0E1BE837" w14:textId="77777777">
        <w:trPr>
          <w:jc w:val="center"/>
        </w:trPr>
        <w:tc>
          <w:tcPr>
            <w:tcW w:w="4986" w:type="dxa"/>
          </w:tcPr>
          <w:p w14:paraId="106FF806" w14:textId="77777777" w:rsidR="005C1511" w:rsidRDefault="003E4DDA">
            <w:pPr>
              <w:jc w:val="center"/>
            </w:pPr>
            <w:r>
              <w:rPr>
                <w:rFonts w:ascii="맑은 고딕" w:hAnsi="맑은 고딕"/>
                <w:sz w:val="20"/>
              </w:rPr>
              <w:t>성</w:t>
            </w:r>
            <w:r>
              <w:rPr>
                <w:rFonts w:ascii="맑은 고딕" w:hAnsi="맑은 고딕"/>
                <w:sz w:val="20"/>
              </w:rPr>
              <w:t xml:space="preserve">    </w:t>
            </w:r>
            <w:r>
              <w:rPr>
                <w:rFonts w:ascii="맑은 고딕" w:hAnsi="맑은 고딕"/>
                <w:sz w:val="20"/>
              </w:rPr>
              <w:t>명</w:t>
            </w:r>
          </w:p>
        </w:tc>
        <w:tc>
          <w:tcPr>
            <w:tcW w:w="4986" w:type="dxa"/>
          </w:tcPr>
          <w:p w14:paraId="328AB3AE" w14:textId="77777777" w:rsidR="005C1511" w:rsidRDefault="003E4DDA">
            <w:pPr>
              <w:jc w:val="center"/>
            </w:pPr>
            <w:r>
              <w:rPr>
                <w:rFonts w:ascii="맑은 고딕" w:hAnsi="맑은 고딕"/>
                <w:sz w:val="20"/>
              </w:rPr>
              <w:t>김테스트</w:t>
            </w:r>
          </w:p>
        </w:tc>
      </w:tr>
      <w:tr w:rsidR="005C1511" w14:paraId="2D00A7D2" w14:textId="77777777">
        <w:trPr>
          <w:jc w:val="center"/>
        </w:trPr>
        <w:tc>
          <w:tcPr>
            <w:tcW w:w="4986" w:type="dxa"/>
          </w:tcPr>
          <w:p w14:paraId="5FA83CD4" w14:textId="77777777" w:rsidR="005C1511" w:rsidRDefault="003E4DDA">
            <w:pPr>
              <w:jc w:val="center"/>
            </w:pPr>
            <w:r>
              <w:rPr>
                <w:rFonts w:ascii="맑은 고딕" w:hAnsi="맑은 고딕"/>
                <w:sz w:val="20"/>
              </w:rPr>
              <w:t>부</w:t>
            </w:r>
            <w:r>
              <w:rPr>
                <w:rFonts w:ascii="맑은 고딕" w:hAnsi="맑은 고딕"/>
                <w:sz w:val="20"/>
              </w:rPr>
              <w:t xml:space="preserve">    </w:t>
            </w:r>
            <w:r>
              <w:rPr>
                <w:rFonts w:ascii="맑은 고딕" w:hAnsi="맑은 고딕"/>
                <w:sz w:val="20"/>
              </w:rPr>
              <w:t>서</w:t>
            </w:r>
          </w:p>
        </w:tc>
        <w:tc>
          <w:tcPr>
            <w:tcW w:w="4986" w:type="dxa"/>
          </w:tcPr>
          <w:p w14:paraId="5432695B" w14:textId="77777777" w:rsidR="005C1511" w:rsidRDefault="003E4DDA">
            <w:pPr>
              <w:jc w:val="center"/>
            </w:pPr>
            <w:r>
              <w:rPr>
                <w:rFonts w:ascii="맑은 고딕" w:hAnsi="맑은 고딕"/>
                <w:sz w:val="20"/>
              </w:rPr>
              <w:t>공사팀</w:t>
            </w:r>
          </w:p>
        </w:tc>
      </w:tr>
      <w:tr w:rsidR="005C1511" w14:paraId="72CAD51C" w14:textId="77777777">
        <w:trPr>
          <w:jc w:val="center"/>
        </w:trPr>
        <w:tc>
          <w:tcPr>
            <w:tcW w:w="4986" w:type="dxa"/>
          </w:tcPr>
          <w:p w14:paraId="0D32DC03" w14:textId="77777777" w:rsidR="005C1511" w:rsidRDefault="003E4DDA">
            <w:pPr>
              <w:jc w:val="center"/>
            </w:pPr>
            <w:r>
              <w:rPr>
                <w:rFonts w:ascii="맑은 고딕" w:hAnsi="맑은 고딕"/>
                <w:sz w:val="20"/>
              </w:rPr>
              <w:t>직</w:t>
            </w:r>
            <w:r>
              <w:rPr>
                <w:rFonts w:ascii="맑은 고딕" w:hAnsi="맑은 고딕"/>
                <w:sz w:val="20"/>
              </w:rPr>
              <w:t xml:space="preserve">    </w:t>
            </w:r>
            <w:r>
              <w:rPr>
                <w:rFonts w:ascii="맑은 고딕" w:hAnsi="맑은 고딕"/>
                <w:sz w:val="20"/>
              </w:rPr>
              <w:t>급</w:t>
            </w:r>
          </w:p>
        </w:tc>
        <w:tc>
          <w:tcPr>
            <w:tcW w:w="4986" w:type="dxa"/>
          </w:tcPr>
          <w:p w14:paraId="732F25D2" w14:textId="77777777" w:rsidR="005C1511" w:rsidRDefault="003E4DDA">
            <w:pPr>
              <w:jc w:val="center"/>
            </w:pPr>
            <w:r>
              <w:rPr>
                <w:rFonts w:ascii="맑은 고딕" w:hAnsi="맑은 고딕"/>
                <w:sz w:val="20"/>
              </w:rPr>
              <w:t>사원</w:t>
            </w:r>
          </w:p>
        </w:tc>
      </w:tr>
      <w:tr w:rsidR="005C1511" w14:paraId="629C4DAB" w14:textId="77777777">
        <w:trPr>
          <w:jc w:val="center"/>
        </w:trPr>
        <w:tc>
          <w:tcPr>
            <w:tcW w:w="4986" w:type="dxa"/>
          </w:tcPr>
          <w:p w14:paraId="6A5E7BB2" w14:textId="77777777" w:rsidR="005C1511" w:rsidRDefault="003E4DDA">
            <w:pPr>
              <w:jc w:val="center"/>
            </w:pPr>
            <w:r>
              <w:rPr>
                <w:rFonts w:ascii="맑은 고딕" w:hAnsi="맑은 고딕"/>
                <w:sz w:val="20"/>
              </w:rPr>
              <w:t>입</w:t>
            </w:r>
            <w:r>
              <w:rPr>
                <w:rFonts w:ascii="맑은 고딕" w:hAnsi="맑은 고딕"/>
                <w:sz w:val="20"/>
              </w:rPr>
              <w:t xml:space="preserve"> </w:t>
            </w:r>
            <w:r>
              <w:rPr>
                <w:rFonts w:ascii="맑은 고딕" w:hAnsi="맑은 고딕"/>
                <w:sz w:val="20"/>
              </w:rPr>
              <w:t>사</w:t>
            </w:r>
            <w:r>
              <w:rPr>
                <w:rFonts w:ascii="맑은 고딕" w:hAnsi="맑은 고딕"/>
                <w:sz w:val="20"/>
              </w:rPr>
              <w:t xml:space="preserve"> </w:t>
            </w:r>
            <w:r>
              <w:rPr>
                <w:rFonts w:ascii="맑은 고딕" w:hAnsi="맑은 고딕"/>
                <w:sz w:val="20"/>
              </w:rPr>
              <w:t>일</w:t>
            </w:r>
          </w:p>
        </w:tc>
        <w:tc>
          <w:tcPr>
            <w:tcW w:w="4986" w:type="dxa"/>
          </w:tcPr>
          <w:p w14:paraId="45BC447D" w14:textId="77777777" w:rsidR="005C1511" w:rsidRDefault="003E4DDA">
            <w:pPr>
              <w:jc w:val="center"/>
            </w:pPr>
            <w:r>
              <w:rPr>
                <w:rFonts w:ascii="맑은 고딕" w:hAnsi="맑은 고딕"/>
                <w:sz w:val="20"/>
              </w:rPr>
              <w:t>2024</w:t>
            </w:r>
            <w:r>
              <w:rPr>
                <w:rFonts w:ascii="맑은 고딕" w:hAnsi="맑은 고딕"/>
                <w:sz w:val="20"/>
              </w:rPr>
              <w:t>년</w:t>
            </w:r>
            <w:r>
              <w:rPr>
                <w:rFonts w:ascii="맑은 고딕" w:hAnsi="맑은 고딕"/>
                <w:sz w:val="20"/>
              </w:rPr>
              <w:t xml:space="preserve"> 01</w:t>
            </w:r>
            <w:r>
              <w:rPr>
                <w:rFonts w:ascii="맑은 고딕" w:hAnsi="맑은 고딕"/>
                <w:sz w:val="20"/>
              </w:rPr>
              <w:t>월</w:t>
            </w:r>
            <w:r>
              <w:rPr>
                <w:rFonts w:ascii="맑은 고딕" w:hAnsi="맑은 고딕"/>
                <w:sz w:val="20"/>
              </w:rPr>
              <w:t xml:space="preserve"> 15</w:t>
            </w:r>
            <w:r>
              <w:rPr>
                <w:rFonts w:ascii="맑은 고딕" w:hAnsi="맑은 고딕"/>
                <w:sz w:val="20"/>
              </w:rPr>
              <w:t>일</w:t>
            </w:r>
          </w:p>
        </w:tc>
      </w:tr>
    </w:tbl>
    <w:p w14:paraId="215C864B" w14:textId="77777777" w:rsidR="005C1511" w:rsidRDefault="005C1511"/>
    <w:p w14:paraId="7598B7AC" w14:textId="77777777" w:rsidR="005C1511" w:rsidRDefault="003E4DDA">
      <w:pPr>
        <w:jc w:val="both"/>
        <w:rPr>
          <w:lang w:eastAsia="ko-KR"/>
        </w:rPr>
      </w:pPr>
      <w:r>
        <w:rPr>
          <w:rFonts w:ascii="맑은 고딕" w:hAnsi="맑은 고딕"/>
          <w:sz w:val="21"/>
          <w:lang w:eastAsia="ko-KR"/>
        </w:rPr>
        <w:t>위</w:t>
      </w:r>
      <w:r>
        <w:rPr>
          <w:rFonts w:ascii="맑은 고딕" w:hAnsi="맑은 고딕"/>
          <w:sz w:val="21"/>
          <w:lang w:eastAsia="ko-KR"/>
        </w:rPr>
        <w:t xml:space="preserve"> </w:t>
      </w:r>
      <w:r>
        <w:rPr>
          <w:rFonts w:ascii="맑은 고딕" w:hAnsi="맑은 고딕"/>
          <w:sz w:val="21"/>
          <w:lang w:eastAsia="ko-KR"/>
        </w:rPr>
        <w:t>사람은</w:t>
      </w:r>
      <w:r>
        <w:rPr>
          <w:rFonts w:ascii="맑은 고딕" w:hAnsi="맑은 고딕"/>
          <w:sz w:val="21"/>
          <w:lang w:eastAsia="ko-KR"/>
        </w:rPr>
        <w:t xml:space="preserve"> </w:t>
      </w:r>
      <w:r>
        <w:rPr>
          <w:rFonts w:ascii="맑은 고딕" w:hAnsi="맑은 고딕"/>
          <w:sz w:val="21"/>
          <w:lang w:eastAsia="ko-KR"/>
        </w:rPr>
        <w:t>본</w:t>
      </w:r>
      <w:r>
        <w:rPr>
          <w:rFonts w:ascii="맑은 고딕" w:hAnsi="맑은 고딕"/>
          <w:sz w:val="21"/>
          <w:lang w:eastAsia="ko-KR"/>
        </w:rPr>
        <w:t xml:space="preserve"> </w:t>
      </w:r>
      <w:r>
        <w:rPr>
          <w:rFonts w:ascii="맑은 고딕" w:hAnsi="맑은 고딕"/>
          <w:sz w:val="21"/>
          <w:lang w:eastAsia="ko-KR"/>
        </w:rPr>
        <w:t>회사의</w:t>
      </w:r>
      <w:r>
        <w:rPr>
          <w:rFonts w:ascii="맑은 고딕" w:hAnsi="맑은 고딕"/>
          <w:sz w:val="21"/>
          <w:lang w:eastAsia="ko-KR"/>
        </w:rPr>
        <w:t xml:space="preserve"> </w:t>
      </w:r>
      <w:r>
        <w:rPr>
          <w:rFonts w:ascii="맑은 고딕" w:hAnsi="맑은 고딕"/>
          <w:sz w:val="21"/>
          <w:lang w:eastAsia="ko-KR"/>
        </w:rPr>
        <w:t>직원으로</w:t>
      </w:r>
      <w:r>
        <w:rPr>
          <w:rFonts w:ascii="맑은 고딕" w:hAnsi="맑은 고딕"/>
          <w:sz w:val="21"/>
          <w:lang w:eastAsia="ko-KR"/>
        </w:rPr>
        <w:t xml:space="preserve"> </w:t>
      </w:r>
      <w:r>
        <w:rPr>
          <w:rFonts w:ascii="맑은 고딕" w:hAnsi="맑은 고딕"/>
          <w:sz w:val="21"/>
          <w:lang w:eastAsia="ko-KR"/>
        </w:rPr>
        <w:t>재직</w:t>
      </w:r>
      <w:r>
        <w:rPr>
          <w:rFonts w:ascii="맑은 고딕" w:hAnsi="맑은 고딕"/>
          <w:sz w:val="21"/>
          <w:lang w:eastAsia="ko-KR"/>
        </w:rPr>
        <w:t xml:space="preserve"> </w:t>
      </w:r>
      <w:r>
        <w:rPr>
          <w:rFonts w:ascii="맑은 고딕" w:hAnsi="맑은 고딕"/>
          <w:sz w:val="21"/>
          <w:lang w:eastAsia="ko-KR"/>
        </w:rPr>
        <w:t>중임을</w:t>
      </w:r>
      <w:r>
        <w:rPr>
          <w:rFonts w:ascii="맑은 고딕" w:hAnsi="맑은 고딕"/>
          <w:sz w:val="21"/>
          <w:lang w:eastAsia="ko-KR"/>
        </w:rPr>
        <w:t xml:space="preserve"> </w:t>
      </w:r>
      <w:r>
        <w:rPr>
          <w:rFonts w:ascii="맑은 고딕" w:hAnsi="맑은 고딕"/>
          <w:sz w:val="21"/>
          <w:lang w:eastAsia="ko-KR"/>
        </w:rPr>
        <w:t>증명합니다</w:t>
      </w:r>
      <w:r>
        <w:rPr>
          <w:rFonts w:ascii="맑은 고딕" w:hAnsi="맑은 고딕"/>
          <w:sz w:val="21"/>
          <w:lang w:eastAsia="ko-KR"/>
        </w:rPr>
        <w:t>.</w:t>
      </w:r>
    </w:p>
    <w:p w14:paraId="7ECB25CF" w14:textId="77777777" w:rsidR="005C1511" w:rsidRDefault="005C1511">
      <w:pPr>
        <w:rPr>
          <w:lang w:eastAsia="ko-KR"/>
        </w:rPr>
      </w:pPr>
    </w:p>
    <w:p w14:paraId="52767ECB" w14:textId="77777777" w:rsidR="005C1511" w:rsidRDefault="003E4DDA">
      <w:pPr>
        <w:rPr>
          <w:lang w:eastAsia="ko-KR"/>
        </w:rPr>
      </w:pPr>
      <w:r>
        <w:rPr>
          <w:rFonts w:ascii="맑은 고딕" w:hAnsi="맑은 고딕"/>
          <w:b/>
          <w:sz w:val="18"/>
          <w:lang w:eastAsia="ko-KR"/>
        </w:rPr>
        <w:t>사용목적</w:t>
      </w:r>
      <w:r>
        <w:rPr>
          <w:rFonts w:ascii="맑은 고딕" w:hAnsi="맑은 고딕"/>
          <w:b/>
          <w:sz w:val="18"/>
          <w:lang w:eastAsia="ko-KR"/>
        </w:rPr>
        <w:t>: 22</w:t>
      </w:r>
    </w:p>
    <w:p w14:paraId="26EB10AF" w14:textId="77777777" w:rsidR="005C1511" w:rsidRDefault="003E4DDA">
      <w:pPr>
        <w:jc w:val="both"/>
        <w:rPr>
          <w:lang w:eastAsia="ko-KR"/>
        </w:rPr>
      </w:pPr>
      <w:r>
        <w:rPr>
          <w:rFonts w:ascii="맑은 고딕" w:hAnsi="맑은 고딕"/>
          <w:sz w:val="18"/>
          <w:lang w:eastAsia="ko-KR"/>
        </w:rPr>
        <w:t>본</w:t>
      </w:r>
      <w:r>
        <w:rPr>
          <w:rFonts w:ascii="맑은 고딕" w:hAnsi="맑은 고딕"/>
          <w:sz w:val="18"/>
          <w:lang w:eastAsia="ko-KR"/>
        </w:rPr>
        <w:t xml:space="preserve"> </w:t>
      </w:r>
      <w:r>
        <w:rPr>
          <w:rFonts w:ascii="맑은 고딕" w:hAnsi="맑은 고딕"/>
          <w:sz w:val="18"/>
          <w:lang w:eastAsia="ko-KR"/>
        </w:rPr>
        <w:t>증명서는</w:t>
      </w:r>
      <w:r>
        <w:rPr>
          <w:rFonts w:ascii="맑은 고딕" w:hAnsi="맑은 고딕"/>
          <w:sz w:val="18"/>
          <w:lang w:eastAsia="ko-KR"/>
        </w:rPr>
        <w:t xml:space="preserve"> 22</w:t>
      </w:r>
      <w:r>
        <w:rPr>
          <w:rFonts w:ascii="맑은 고딕" w:hAnsi="맑은 고딕"/>
          <w:sz w:val="18"/>
          <w:lang w:eastAsia="ko-KR"/>
        </w:rPr>
        <w:t>에</w:t>
      </w:r>
      <w:r>
        <w:rPr>
          <w:rFonts w:ascii="맑은 고딕" w:hAnsi="맑은 고딕"/>
          <w:sz w:val="18"/>
          <w:lang w:eastAsia="ko-KR"/>
        </w:rPr>
        <w:t xml:space="preserve"> </w:t>
      </w:r>
      <w:r>
        <w:rPr>
          <w:rFonts w:ascii="맑은 고딕" w:hAnsi="맑은 고딕"/>
          <w:sz w:val="18"/>
          <w:lang w:eastAsia="ko-KR"/>
        </w:rPr>
        <w:t>한하여</w:t>
      </w:r>
      <w:r>
        <w:rPr>
          <w:rFonts w:ascii="맑은 고딕" w:hAnsi="맑은 고딕"/>
          <w:sz w:val="18"/>
          <w:lang w:eastAsia="ko-KR"/>
        </w:rPr>
        <w:t xml:space="preserve"> </w:t>
      </w:r>
      <w:r>
        <w:rPr>
          <w:rFonts w:ascii="맑은 고딕" w:hAnsi="맑은 고딕"/>
          <w:sz w:val="18"/>
          <w:lang w:eastAsia="ko-KR"/>
        </w:rPr>
        <w:t>사용되며</w:t>
      </w:r>
      <w:r>
        <w:rPr>
          <w:rFonts w:ascii="맑은 고딕" w:hAnsi="맑은 고딕"/>
          <w:sz w:val="18"/>
          <w:lang w:eastAsia="ko-KR"/>
        </w:rPr>
        <w:t xml:space="preserve">, </w:t>
      </w:r>
      <w:r>
        <w:rPr>
          <w:rFonts w:ascii="맑은 고딕" w:hAnsi="맑은 고딕"/>
          <w:sz w:val="18"/>
          <w:lang w:eastAsia="ko-KR"/>
        </w:rPr>
        <w:t>다른</w:t>
      </w:r>
      <w:r>
        <w:rPr>
          <w:rFonts w:ascii="맑은 고딕" w:hAnsi="맑은 고딕"/>
          <w:sz w:val="18"/>
          <w:lang w:eastAsia="ko-KR"/>
        </w:rPr>
        <w:t xml:space="preserve"> </w:t>
      </w:r>
      <w:r>
        <w:rPr>
          <w:rFonts w:ascii="맑은 고딕" w:hAnsi="맑은 고딕"/>
          <w:sz w:val="18"/>
          <w:lang w:eastAsia="ko-KR"/>
        </w:rPr>
        <w:t>용도로</w:t>
      </w:r>
      <w:r>
        <w:rPr>
          <w:rFonts w:ascii="맑은 고딕" w:hAnsi="맑은 고딕"/>
          <w:sz w:val="18"/>
          <w:lang w:eastAsia="ko-KR"/>
        </w:rPr>
        <w:t xml:space="preserve"> </w:t>
      </w:r>
      <w:r>
        <w:rPr>
          <w:rFonts w:ascii="맑은 고딕" w:hAnsi="맑은 고딕"/>
          <w:sz w:val="18"/>
          <w:lang w:eastAsia="ko-KR"/>
        </w:rPr>
        <w:t>사용할</w:t>
      </w:r>
      <w:r>
        <w:rPr>
          <w:rFonts w:ascii="맑은 고딕" w:hAnsi="맑은 고딕"/>
          <w:sz w:val="18"/>
          <w:lang w:eastAsia="ko-KR"/>
        </w:rPr>
        <w:t xml:space="preserve"> </w:t>
      </w:r>
      <w:r>
        <w:rPr>
          <w:rFonts w:ascii="맑은 고딕" w:hAnsi="맑은 고딕"/>
          <w:sz w:val="18"/>
          <w:lang w:eastAsia="ko-KR"/>
        </w:rPr>
        <w:t>수</w:t>
      </w:r>
      <w:r>
        <w:rPr>
          <w:rFonts w:ascii="맑은 고딕" w:hAnsi="맑은 고딕"/>
          <w:sz w:val="18"/>
          <w:lang w:eastAsia="ko-KR"/>
        </w:rPr>
        <w:t xml:space="preserve"> </w:t>
      </w:r>
      <w:r>
        <w:rPr>
          <w:rFonts w:ascii="맑은 고딕" w:hAnsi="맑은 고딕"/>
          <w:sz w:val="18"/>
          <w:lang w:eastAsia="ko-KR"/>
        </w:rPr>
        <w:t>없습니다</w:t>
      </w:r>
      <w:r>
        <w:rPr>
          <w:rFonts w:ascii="맑은 고딕" w:hAnsi="맑은 고딕"/>
          <w:sz w:val="18"/>
          <w:lang w:eastAsia="ko-KR"/>
        </w:rPr>
        <w:t>.</w:t>
      </w:r>
    </w:p>
    <w:p w14:paraId="22EBC25F" w14:textId="77777777" w:rsidR="005C1511" w:rsidRDefault="005C1511">
      <w:pPr>
        <w:rPr>
          <w:lang w:eastAsia="ko-KR"/>
        </w:rPr>
      </w:pPr>
    </w:p>
    <w:p w14:paraId="498C8436" w14:textId="77777777" w:rsidR="005C1511" w:rsidRDefault="005C1511">
      <w:pPr>
        <w:rPr>
          <w:lang w:eastAsia="ko-KR"/>
        </w:rPr>
      </w:pPr>
    </w:p>
    <w:p w14:paraId="2EB8F352" w14:textId="2922B3BB" w:rsidR="005C1511" w:rsidRDefault="003E4DDA">
      <w:pPr>
        <w:jc w:val="center"/>
        <w:rPr>
          <w:rFonts w:ascii="맑은 고딕" w:eastAsia="맑은 고딕" w:hAnsi="맑은 고딕"/>
          <w:b/>
          <w:sz w:val="21"/>
          <w:lang w:eastAsia="ko-KR"/>
        </w:rPr>
      </w:pPr>
      <w:r>
        <w:rPr>
          <w:rFonts w:ascii="맑은 고딕" w:hAnsi="맑은 고딕"/>
          <w:b/>
          <w:sz w:val="21"/>
          <w:lang w:eastAsia="ko-KR"/>
        </w:rPr>
        <w:t>발급일</w:t>
      </w:r>
      <w:r>
        <w:rPr>
          <w:rFonts w:ascii="맑은 고딕" w:hAnsi="맑은 고딕"/>
          <w:b/>
          <w:sz w:val="21"/>
          <w:lang w:eastAsia="ko-KR"/>
        </w:rPr>
        <w:t>: 2025</w:t>
      </w:r>
      <w:r>
        <w:rPr>
          <w:rFonts w:ascii="맑은 고딕" w:hAnsi="맑은 고딕"/>
          <w:b/>
          <w:sz w:val="21"/>
          <w:lang w:eastAsia="ko-KR"/>
        </w:rPr>
        <w:t>년</w:t>
      </w:r>
      <w:r>
        <w:rPr>
          <w:rFonts w:ascii="맑은 고딕" w:hAnsi="맑은 고딕"/>
          <w:b/>
          <w:sz w:val="21"/>
          <w:lang w:eastAsia="ko-KR"/>
        </w:rPr>
        <w:t xml:space="preserve"> 08</w:t>
      </w:r>
      <w:r>
        <w:rPr>
          <w:rFonts w:ascii="맑은 고딕" w:hAnsi="맑은 고딕"/>
          <w:b/>
          <w:sz w:val="21"/>
          <w:lang w:eastAsia="ko-KR"/>
        </w:rPr>
        <w:t>월</w:t>
      </w:r>
      <w:r>
        <w:rPr>
          <w:rFonts w:ascii="맑은 고딕" w:hAnsi="맑은 고딕"/>
          <w:b/>
          <w:sz w:val="21"/>
          <w:lang w:eastAsia="ko-KR"/>
        </w:rPr>
        <w:t xml:space="preserve"> 12</w:t>
      </w:r>
      <w:r>
        <w:rPr>
          <w:rFonts w:ascii="맑은 고딕" w:hAnsi="맑은 고딕"/>
          <w:b/>
          <w:sz w:val="21"/>
          <w:lang w:eastAsia="ko-KR"/>
        </w:rPr>
        <w:t>일</w:t>
      </w:r>
    </w:p>
    <w:p w14:paraId="3355DB89" w14:textId="7FD3DEFF" w:rsidR="003E4DDA" w:rsidRDefault="003E4DDA">
      <w:pPr>
        <w:jc w:val="center"/>
        <w:rPr>
          <w:rFonts w:ascii="맑은 고딕" w:eastAsia="맑은 고딕" w:hAnsi="맑은 고딕"/>
          <w:b/>
          <w:sz w:val="21"/>
          <w:lang w:eastAsia="ko-KR"/>
        </w:rPr>
      </w:pPr>
      <w:bookmarkStart w:id="0" w:name="_GoBack"/>
      <w:bookmarkEnd w:id="0"/>
    </w:p>
    <w:p w14:paraId="7E1EE0BB" w14:textId="01A06F22" w:rsidR="003E4DDA" w:rsidRDefault="003E4DDA">
      <w:pPr>
        <w:jc w:val="center"/>
        <w:rPr>
          <w:rFonts w:ascii="맑은 고딕" w:eastAsia="맑은 고딕" w:hAnsi="맑은 고딕"/>
          <w:b/>
          <w:sz w:val="21"/>
          <w:lang w:eastAsia="ko-KR"/>
        </w:rPr>
      </w:pPr>
    </w:p>
    <w:p w14:paraId="02D40EF2" w14:textId="77777777" w:rsidR="003E4DDA" w:rsidRPr="003E4DDA" w:rsidRDefault="003E4DDA">
      <w:pPr>
        <w:jc w:val="center"/>
        <w:rPr>
          <w:rFonts w:eastAsia="맑은 고딕" w:hint="eastAsia"/>
          <w:lang w:eastAsia="ko-KR"/>
        </w:rPr>
      </w:pPr>
    </w:p>
    <w:p w14:paraId="085B5341" w14:textId="77777777" w:rsidR="005C1511" w:rsidRDefault="005C1511">
      <w:pPr>
        <w:rPr>
          <w:lang w:eastAsia="ko-KR"/>
        </w:rPr>
      </w:pPr>
    </w:p>
    <w:p w14:paraId="32959C83" w14:textId="77777777" w:rsidR="005C1511" w:rsidRPr="003E4DDA" w:rsidRDefault="003E4DDA">
      <w:pPr>
        <w:jc w:val="center"/>
        <w:rPr>
          <w:sz w:val="36"/>
          <w:szCs w:val="36"/>
          <w:lang w:eastAsia="ko-KR"/>
        </w:rPr>
      </w:pPr>
      <w:proofErr w:type="spellStart"/>
      <w:r w:rsidRPr="003E4DDA">
        <w:rPr>
          <w:rFonts w:ascii="맑은 고딕" w:hAnsi="맑은 고딕"/>
          <w:b/>
          <w:sz w:val="36"/>
          <w:szCs w:val="36"/>
          <w:lang w:eastAsia="ko-KR"/>
        </w:rPr>
        <w:t>에스에스전력</w:t>
      </w:r>
      <w:proofErr w:type="spellEnd"/>
      <w:r w:rsidRPr="003E4DDA">
        <w:rPr>
          <w:rFonts w:ascii="맑은 고딕" w:hAnsi="맑은 고딕"/>
          <w:b/>
          <w:sz w:val="36"/>
          <w:szCs w:val="36"/>
          <w:lang w:eastAsia="ko-KR"/>
        </w:rPr>
        <w:t xml:space="preserve"> </w:t>
      </w:r>
      <w:r w:rsidRPr="003E4DDA">
        <w:rPr>
          <w:rFonts w:ascii="맑은 고딕" w:hAnsi="맑은 고딕"/>
          <w:b/>
          <w:sz w:val="36"/>
          <w:szCs w:val="36"/>
          <w:lang w:eastAsia="ko-KR"/>
        </w:rPr>
        <w:t>주식회사</w:t>
      </w:r>
    </w:p>
    <w:p w14:paraId="30A21466" w14:textId="119E319B" w:rsidR="005C1511" w:rsidRDefault="003E4DDA">
      <w:pPr>
        <w:jc w:val="center"/>
        <w:rPr>
          <w:rFonts w:ascii="맑은 고딕" w:eastAsia="맑은 고딕" w:hAnsi="맑은 고딕"/>
          <w:color w:val="FF0000"/>
          <w:sz w:val="30"/>
          <w:szCs w:val="30"/>
          <w:lang w:eastAsia="ko-KR"/>
        </w:rPr>
      </w:pPr>
      <w:r w:rsidRPr="003E4DDA">
        <w:rPr>
          <w:rFonts w:ascii="맑은 고딕" w:hAnsi="맑은 고딕"/>
          <w:sz w:val="30"/>
          <w:szCs w:val="30"/>
          <w:lang w:eastAsia="ko-KR"/>
        </w:rPr>
        <w:t>대표이사</w:t>
      </w:r>
      <w:r w:rsidRPr="003E4DDA">
        <w:rPr>
          <w:rFonts w:ascii="맑은 고딕" w:hAnsi="맑은 고딕"/>
          <w:sz w:val="30"/>
          <w:szCs w:val="30"/>
          <w:lang w:eastAsia="ko-KR"/>
        </w:rPr>
        <w:t xml:space="preserve">: </w:t>
      </w:r>
      <w:r w:rsidRPr="003E4DDA">
        <w:rPr>
          <w:rFonts w:ascii="맑은 고딕" w:hAnsi="맑은 고딕"/>
          <w:sz w:val="30"/>
          <w:szCs w:val="30"/>
          <w:lang w:eastAsia="ko-KR"/>
        </w:rPr>
        <w:t>김세인</w:t>
      </w:r>
      <w:r w:rsidRPr="003E4DDA">
        <w:rPr>
          <w:sz w:val="30"/>
          <w:szCs w:val="30"/>
          <w:lang w:eastAsia="ko-KR"/>
        </w:rPr>
        <w:t xml:space="preserve">    </w:t>
      </w:r>
      <w:r w:rsidRPr="003E4DDA">
        <w:rPr>
          <w:rFonts w:ascii="맑은 고딕" w:hAnsi="맑은 고딕"/>
          <w:color w:val="FF0000"/>
          <w:sz w:val="30"/>
          <w:szCs w:val="30"/>
          <w:lang w:eastAsia="ko-KR"/>
        </w:rPr>
        <w:t>㊞</w:t>
      </w:r>
    </w:p>
    <w:p w14:paraId="6A7AF919" w14:textId="77777777" w:rsidR="003E4DDA" w:rsidRPr="003E4DDA" w:rsidRDefault="003E4DDA">
      <w:pPr>
        <w:jc w:val="center"/>
        <w:rPr>
          <w:rFonts w:eastAsia="맑은 고딕" w:hint="eastAsia"/>
          <w:sz w:val="30"/>
          <w:szCs w:val="30"/>
          <w:lang w:eastAsia="ko-KR"/>
        </w:rPr>
      </w:pPr>
    </w:p>
    <w:p w14:paraId="6376A803" w14:textId="7AFFA001" w:rsidR="005C1511" w:rsidRPr="003E4DDA" w:rsidRDefault="003E4DDA" w:rsidP="003E4DDA">
      <w:pPr>
        <w:jc w:val="center"/>
        <w:rPr>
          <w:sz w:val="36"/>
          <w:szCs w:val="36"/>
          <w:lang w:eastAsia="ko-KR"/>
        </w:rPr>
      </w:pPr>
      <w:r w:rsidRPr="003E4DDA">
        <w:rPr>
          <w:rFonts w:ascii="맑은 고딕" w:hAnsi="맑은 고딕"/>
          <w:szCs w:val="36"/>
          <w:lang w:eastAsia="ko-KR"/>
        </w:rPr>
        <w:t>서울특별시</w:t>
      </w:r>
      <w:r w:rsidRPr="003E4DDA">
        <w:rPr>
          <w:rFonts w:ascii="맑은 고딕" w:hAnsi="맑은 고딕"/>
          <w:szCs w:val="36"/>
          <w:lang w:eastAsia="ko-KR"/>
        </w:rPr>
        <w:t xml:space="preserve"> </w:t>
      </w:r>
      <w:r w:rsidRPr="003E4DDA">
        <w:rPr>
          <w:rFonts w:ascii="맑은 고딕" w:hAnsi="맑은 고딕"/>
          <w:szCs w:val="36"/>
          <w:lang w:eastAsia="ko-KR"/>
        </w:rPr>
        <w:t>강남구</w:t>
      </w:r>
      <w:r w:rsidRPr="003E4DDA">
        <w:rPr>
          <w:rFonts w:ascii="맑은 고딕" w:hAnsi="맑은 고딕"/>
          <w:szCs w:val="36"/>
          <w:lang w:eastAsia="ko-KR"/>
        </w:rPr>
        <w:t xml:space="preserve"> </w:t>
      </w:r>
      <w:r w:rsidRPr="003E4DDA">
        <w:rPr>
          <w:rFonts w:ascii="맑은 고딕" w:hAnsi="맑은 고딕"/>
          <w:szCs w:val="36"/>
          <w:lang w:eastAsia="ko-KR"/>
        </w:rPr>
        <w:t>테헤란로</w:t>
      </w:r>
      <w:r w:rsidRPr="003E4DDA">
        <w:rPr>
          <w:rFonts w:ascii="맑은 고딕" w:hAnsi="맑은 고딕"/>
          <w:szCs w:val="36"/>
          <w:lang w:eastAsia="ko-KR"/>
        </w:rPr>
        <w:t xml:space="preserve"> 123</w:t>
      </w:r>
      <w:r w:rsidRPr="003E4DDA">
        <w:rPr>
          <w:rFonts w:eastAsia="맑은 고딕" w:hint="eastAsia"/>
          <w:sz w:val="36"/>
          <w:szCs w:val="36"/>
          <w:lang w:eastAsia="ko-KR"/>
        </w:rPr>
        <w:t xml:space="preserve"> </w:t>
      </w:r>
      <w:r w:rsidRPr="003E4DDA">
        <w:rPr>
          <w:rFonts w:ascii="맑은 고딕" w:hAnsi="맑은 고딕"/>
          <w:szCs w:val="36"/>
          <w:lang w:eastAsia="ko-KR"/>
        </w:rPr>
        <w:t>TEL: 02-1234-5678</w:t>
      </w:r>
    </w:p>
    <w:sectPr w:rsidR="005C1511" w:rsidRPr="003E4DDA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E4DDA"/>
    <w:rsid w:val="005C151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BE11C6"/>
  <w14:defaultImageDpi w14:val="300"/>
  <w15:docId w15:val="{689B3A03-A4B2-4966-9C6D-53D01C73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0EB7146-2E82-484D-939C-D26B4C71F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sang jin lee</cp:lastModifiedBy>
  <cp:revision>2</cp:revision>
  <dcterms:created xsi:type="dcterms:W3CDTF">2025-08-12T13:05:00Z</dcterms:created>
  <dcterms:modified xsi:type="dcterms:W3CDTF">2025-08-12T13:05:00Z</dcterms:modified>
  <cp:category/>
</cp:coreProperties>
</file>