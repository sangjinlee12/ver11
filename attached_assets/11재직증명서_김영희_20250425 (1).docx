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C86C2" w14:textId="77777777" w:rsidR="0093465C" w:rsidRDefault="00000000">
      <w:pPr>
        <w:jc w:val="right"/>
        <w:rPr>
          <w:lang w:eastAsia="ko-KR"/>
        </w:rPr>
      </w:pPr>
      <w:r>
        <w:rPr>
          <w:sz w:val="20"/>
          <w:lang w:eastAsia="ko-KR"/>
        </w:rPr>
        <w:t>발급일</w:t>
      </w:r>
      <w:r>
        <w:rPr>
          <w:sz w:val="20"/>
          <w:lang w:eastAsia="ko-KR"/>
        </w:rPr>
        <w:t>: 2025</w:t>
      </w:r>
      <w:r>
        <w:rPr>
          <w:sz w:val="20"/>
          <w:lang w:eastAsia="ko-KR"/>
        </w:rPr>
        <w:t>년</w:t>
      </w:r>
      <w:r>
        <w:rPr>
          <w:sz w:val="20"/>
          <w:lang w:eastAsia="ko-KR"/>
        </w:rPr>
        <w:t xml:space="preserve"> 4</w:t>
      </w:r>
      <w:r>
        <w:rPr>
          <w:sz w:val="20"/>
          <w:lang w:eastAsia="ko-KR"/>
        </w:rPr>
        <w:t>월</w:t>
      </w:r>
      <w:r>
        <w:rPr>
          <w:sz w:val="20"/>
          <w:lang w:eastAsia="ko-KR"/>
        </w:rPr>
        <w:t xml:space="preserve"> 25</w:t>
      </w:r>
      <w:r>
        <w:rPr>
          <w:sz w:val="20"/>
          <w:lang w:eastAsia="ko-KR"/>
        </w:rPr>
        <w:t>일</w:t>
      </w:r>
    </w:p>
    <w:p w14:paraId="259A8530" w14:textId="77777777" w:rsidR="0093465C" w:rsidRDefault="00000000">
      <w:pPr>
        <w:pStyle w:val="a8"/>
        <w:jc w:val="center"/>
        <w:rPr>
          <w:lang w:eastAsia="ko-KR"/>
        </w:rPr>
      </w:pPr>
      <w:r>
        <w:rPr>
          <w:rFonts w:ascii="맑은 고딕" w:hAnsi="맑은 고딕"/>
          <w:b/>
          <w:sz w:val="40"/>
          <w:lang w:eastAsia="ko-KR"/>
        </w:rPr>
        <w:t>재직증명서</w:t>
      </w:r>
    </w:p>
    <w:p w14:paraId="33F44B92" w14:textId="77777777" w:rsidR="0093465C" w:rsidRDefault="0093465C">
      <w:pPr>
        <w:spacing w:after="600"/>
        <w:rPr>
          <w:lang w:eastAsia="ko-KR"/>
        </w:rPr>
      </w:pP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2493"/>
        <w:gridCol w:w="2493"/>
        <w:gridCol w:w="2493"/>
        <w:gridCol w:w="2493"/>
      </w:tblGrid>
      <w:tr w:rsidR="0093465C" w14:paraId="18873E9A" w14:textId="77777777">
        <w:trPr>
          <w:trHeight w:hRule="exact" w:val="680"/>
        </w:trPr>
        <w:tc>
          <w:tcPr>
            <w:tcW w:w="2493" w:type="dxa"/>
            <w:shd w:val="clear" w:color="auto" w:fill="F2F2F2"/>
            <w:vAlign w:val="center"/>
          </w:tcPr>
          <w:p w14:paraId="3E03DE4E" w14:textId="77777777" w:rsidR="0093465C" w:rsidRDefault="00000000">
            <w:pPr>
              <w:jc w:val="center"/>
            </w:pPr>
            <w:proofErr w:type="spellStart"/>
            <w:r>
              <w:rPr>
                <w:sz w:val="22"/>
              </w:rPr>
              <w:t>성명</w:t>
            </w:r>
            <w:proofErr w:type="spellEnd"/>
          </w:p>
        </w:tc>
        <w:tc>
          <w:tcPr>
            <w:tcW w:w="2493" w:type="dxa"/>
            <w:vAlign w:val="center"/>
          </w:tcPr>
          <w:p w14:paraId="35742E01" w14:textId="77777777" w:rsidR="0093465C" w:rsidRDefault="00000000">
            <w:pPr>
              <w:jc w:val="center"/>
            </w:pPr>
            <w:r>
              <w:rPr>
                <w:sz w:val="22"/>
              </w:rPr>
              <w:t>김영희</w:t>
            </w:r>
          </w:p>
        </w:tc>
        <w:tc>
          <w:tcPr>
            <w:tcW w:w="2493" w:type="dxa"/>
            <w:shd w:val="clear" w:color="auto" w:fill="F2F2F2"/>
            <w:vAlign w:val="center"/>
          </w:tcPr>
          <w:p w14:paraId="4515A3C5" w14:textId="77777777" w:rsidR="0093465C" w:rsidRDefault="00000000">
            <w:pPr>
              <w:jc w:val="center"/>
            </w:pPr>
            <w:r>
              <w:rPr>
                <w:sz w:val="22"/>
              </w:rPr>
              <w:t>주민등록번호</w:t>
            </w:r>
          </w:p>
        </w:tc>
        <w:tc>
          <w:tcPr>
            <w:tcW w:w="2493" w:type="dxa"/>
            <w:vAlign w:val="center"/>
          </w:tcPr>
          <w:p w14:paraId="6A389A60" w14:textId="77777777" w:rsidR="0093465C" w:rsidRDefault="00000000">
            <w:pPr>
              <w:jc w:val="center"/>
            </w:pPr>
            <w:r>
              <w:rPr>
                <w:sz w:val="22"/>
              </w:rPr>
              <w:t>******-*******</w:t>
            </w:r>
          </w:p>
        </w:tc>
      </w:tr>
      <w:tr w:rsidR="0093465C" w14:paraId="04E20098" w14:textId="77777777">
        <w:trPr>
          <w:trHeight w:hRule="exact" w:val="680"/>
        </w:trPr>
        <w:tc>
          <w:tcPr>
            <w:tcW w:w="2493" w:type="dxa"/>
            <w:shd w:val="clear" w:color="auto" w:fill="F2F2F2"/>
            <w:vAlign w:val="center"/>
          </w:tcPr>
          <w:p w14:paraId="177958BD" w14:textId="77777777" w:rsidR="0093465C" w:rsidRDefault="00000000">
            <w:pPr>
              <w:jc w:val="center"/>
            </w:pPr>
            <w:r>
              <w:rPr>
                <w:sz w:val="22"/>
              </w:rPr>
              <w:t>소속</w:t>
            </w:r>
          </w:p>
        </w:tc>
        <w:tc>
          <w:tcPr>
            <w:tcW w:w="2493" w:type="dxa"/>
            <w:vAlign w:val="center"/>
          </w:tcPr>
          <w:p w14:paraId="254E0661" w14:textId="77777777" w:rsidR="0093465C" w:rsidRDefault="00000000">
            <w:pPr>
              <w:jc w:val="center"/>
            </w:pPr>
            <w:r>
              <w:rPr>
                <w:sz w:val="22"/>
              </w:rPr>
              <w:t>개발팀</w:t>
            </w:r>
          </w:p>
        </w:tc>
        <w:tc>
          <w:tcPr>
            <w:tcW w:w="2493" w:type="dxa"/>
            <w:shd w:val="clear" w:color="auto" w:fill="F2F2F2"/>
            <w:vAlign w:val="center"/>
          </w:tcPr>
          <w:p w14:paraId="3D578829" w14:textId="77777777" w:rsidR="0093465C" w:rsidRDefault="00000000">
            <w:pPr>
              <w:jc w:val="center"/>
            </w:pPr>
            <w:r>
              <w:rPr>
                <w:sz w:val="22"/>
              </w:rPr>
              <w:t>직위</w:t>
            </w:r>
          </w:p>
        </w:tc>
        <w:tc>
          <w:tcPr>
            <w:tcW w:w="2493" w:type="dxa"/>
            <w:vAlign w:val="center"/>
          </w:tcPr>
          <w:p w14:paraId="620F6D53" w14:textId="77777777" w:rsidR="0093465C" w:rsidRDefault="00000000">
            <w:pPr>
              <w:jc w:val="center"/>
            </w:pPr>
            <w:r>
              <w:rPr>
                <w:sz w:val="22"/>
              </w:rPr>
              <w:t>선임연구원</w:t>
            </w:r>
          </w:p>
        </w:tc>
      </w:tr>
      <w:tr w:rsidR="0093465C" w14:paraId="7E06DAA6" w14:textId="77777777">
        <w:trPr>
          <w:trHeight w:hRule="exact" w:val="680"/>
        </w:trPr>
        <w:tc>
          <w:tcPr>
            <w:tcW w:w="2493" w:type="dxa"/>
            <w:shd w:val="clear" w:color="auto" w:fill="F2F2F2"/>
            <w:vAlign w:val="center"/>
          </w:tcPr>
          <w:p w14:paraId="6D3D68DC" w14:textId="77777777" w:rsidR="0093465C" w:rsidRDefault="00000000">
            <w:pPr>
              <w:jc w:val="center"/>
            </w:pPr>
            <w:r>
              <w:rPr>
                <w:sz w:val="22"/>
              </w:rPr>
              <w:t>재직기간</w:t>
            </w:r>
          </w:p>
        </w:tc>
        <w:tc>
          <w:tcPr>
            <w:tcW w:w="7479" w:type="dxa"/>
            <w:gridSpan w:val="3"/>
            <w:vAlign w:val="center"/>
          </w:tcPr>
          <w:p w14:paraId="67ECAF1D" w14:textId="77777777" w:rsidR="0093465C" w:rsidRDefault="00000000">
            <w:pPr>
              <w:jc w:val="center"/>
            </w:pPr>
            <w:r>
              <w:rPr>
                <w:sz w:val="22"/>
              </w:rPr>
              <w:t>2024</w:t>
            </w:r>
            <w:r>
              <w:rPr>
                <w:sz w:val="22"/>
              </w:rPr>
              <w:t>년</w:t>
            </w:r>
            <w:r>
              <w:rPr>
                <w:sz w:val="22"/>
              </w:rPr>
              <w:t xml:space="preserve"> 12</w:t>
            </w:r>
            <w:r>
              <w:rPr>
                <w:sz w:val="22"/>
              </w:rPr>
              <w:t>월</w:t>
            </w:r>
            <w:r>
              <w:rPr>
                <w:sz w:val="22"/>
              </w:rPr>
              <w:t xml:space="preserve"> 20</w:t>
            </w:r>
            <w:r>
              <w:rPr>
                <w:sz w:val="22"/>
              </w:rPr>
              <w:t>일</w:t>
            </w:r>
            <w:r>
              <w:rPr>
                <w:sz w:val="22"/>
              </w:rPr>
              <w:t xml:space="preserve"> ~ </w:t>
            </w:r>
            <w:r>
              <w:rPr>
                <w:sz w:val="22"/>
              </w:rPr>
              <w:t>현재</w:t>
            </w:r>
          </w:p>
        </w:tc>
      </w:tr>
      <w:tr w:rsidR="0093465C" w14:paraId="6D50CFCD" w14:textId="77777777">
        <w:trPr>
          <w:trHeight w:hRule="exact" w:val="680"/>
        </w:trPr>
        <w:tc>
          <w:tcPr>
            <w:tcW w:w="2493" w:type="dxa"/>
            <w:shd w:val="clear" w:color="auto" w:fill="F2F2F2"/>
            <w:vAlign w:val="center"/>
          </w:tcPr>
          <w:p w14:paraId="67FF20D1" w14:textId="77777777" w:rsidR="0093465C" w:rsidRDefault="00000000">
            <w:pPr>
              <w:jc w:val="center"/>
            </w:pPr>
            <w:r>
              <w:rPr>
                <w:sz w:val="22"/>
              </w:rPr>
              <w:t>용도</w:t>
            </w:r>
          </w:p>
        </w:tc>
        <w:tc>
          <w:tcPr>
            <w:tcW w:w="7479" w:type="dxa"/>
            <w:gridSpan w:val="3"/>
            <w:vAlign w:val="center"/>
          </w:tcPr>
          <w:p w14:paraId="419ADE59" w14:textId="77777777" w:rsidR="0093465C" w:rsidRDefault="00000000">
            <w:pPr>
              <w:jc w:val="center"/>
            </w:pPr>
            <w:r>
              <w:rPr>
                <w:sz w:val="22"/>
              </w:rPr>
              <w:t>개인</w:t>
            </w:r>
          </w:p>
        </w:tc>
      </w:tr>
    </w:tbl>
    <w:p w14:paraId="5040D2A6" w14:textId="77777777" w:rsidR="0093465C" w:rsidRDefault="00000000">
      <w:pPr>
        <w:spacing w:before="500" w:after="300"/>
        <w:jc w:val="center"/>
        <w:rPr>
          <w:lang w:eastAsia="ko-KR"/>
        </w:rPr>
      </w:pPr>
      <w:r>
        <w:rPr>
          <w:lang w:eastAsia="ko-KR"/>
        </w:rPr>
        <w:t>상기인은</w:t>
      </w:r>
      <w:r>
        <w:rPr>
          <w:lang w:eastAsia="ko-KR"/>
        </w:rPr>
        <w:t xml:space="preserve"> </w:t>
      </w:r>
      <w:r>
        <w:rPr>
          <w:lang w:eastAsia="ko-KR"/>
        </w:rPr>
        <w:t>위와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재직하고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증명합니다</w:t>
      </w:r>
      <w:r>
        <w:rPr>
          <w:lang w:eastAsia="ko-KR"/>
        </w:rPr>
        <w:t>.</w:t>
      </w:r>
    </w:p>
    <w:p w14:paraId="61DE08CA" w14:textId="77777777" w:rsidR="0093465C" w:rsidRDefault="00000000">
      <w:pPr>
        <w:spacing w:before="400" w:after="400"/>
        <w:jc w:val="center"/>
        <w:rPr>
          <w:lang w:eastAsia="ko-KR"/>
        </w:rPr>
      </w:pPr>
      <w:r>
        <w:rPr>
          <w:b/>
          <w:lang w:eastAsia="ko-KR"/>
        </w:rPr>
        <w:t>2025</w:t>
      </w:r>
      <w:r>
        <w:rPr>
          <w:b/>
          <w:lang w:eastAsia="ko-KR"/>
        </w:rPr>
        <w:t>년</w:t>
      </w:r>
      <w:r>
        <w:rPr>
          <w:b/>
          <w:lang w:eastAsia="ko-KR"/>
        </w:rPr>
        <w:t xml:space="preserve"> 4</w:t>
      </w:r>
      <w:r>
        <w:rPr>
          <w:b/>
          <w:lang w:eastAsia="ko-KR"/>
        </w:rPr>
        <w:t>월</w:t>
      </w:r>
      <w:r>
        <w:rPr>
          <w:b/>
          <w:lang w:eastAsia="ko-KR"/>
        </w:rPr>
        <w:t xml:space="preserve"> 25</w:t>
      </w:r>
      <w:r>
        <w:rPr>
          <w:b/>
          <w:lang w:eastAsia="ko-KR"/>
        </w:rPr>
        <w:t>일</w:t>
      </w:r>
    </w:p>
    <w:p w14:paraId="32CCE6C6" w14:textId="77777777" w:rsidR="00416A9D" w:rsidRDefault="00416A9D">
      <w:pPr>
        <w:spacing w:before="100" w:after="100"/>
        <w:jc w:val="center"/>
        <w:rPr>
          <w:rFonts w:eastAsia="맑은 고딕"/>
          <w:b/>
          <w:sz w:val="28"/>
          <w:lang w:eastAsia="ko-KR"/>
        </w:rPr>
      </w:pPr>
    </w:p>
    <w:p w14:paraId="0BCFC0D4" w14:textId="77777777" w:rsidR="00416A9D" w:rsidRDefault="00416A9D">
      <w:pPr>
        <w:spacing w:before="100" w:after="100"/>
        <w:jc w:val="center"/>
        <w:rPr>
          <w:rFonts w:eastAsia="맑은 고딕"/>
          <w:b/>
          <w:sz w:val="28"/>
          <w:lang w:eastAsia="ko-KR"/>
        </w:rPr>
      </w:pPr>
    </w:p>
    <w:p w14:paraId="7BC40221" w14:textId="77777777" w:rsidR="00416A9D" w:rsidRDefault="00416A9D">
      <w:pPr>
        <w:spacing w:before="100" w:after="100"/>
        <w:jc w:val="center"/>
        <w:rPr>
          <w:rFonts w:eastAsia="맑은 고딕"/>
          <w:b/>
          <w:sz w:val="28"/>
          <w:lang w:eastAsia="ko-KR"/>
        </w:rPr>
      </w:pPr>
    </w:p>
    <w:p w14:paraId="7C5A54BB" w14:textId="77777777" w:rsidR="00416A9D" w:rsidRDefault="00416A9D">
      <w:pPr>
        <w:spacing w:before="100" w:after="100"/>
        <w:jc w:val="center"/>
        <w:rPr>
          <w:rFonts w:eastAsia="맑은 고딕"/>
          <w:b/>
          <w:sz w:val="28"/>
          <w:lang w:eastAsia="ko-KR"/>
        </w:rPr>
      </w:pPr>
    </w:p>
    <w:p w14:paraId="1E040919" w14:textId="2992B5EF" w:rsidR="0093465C" w:rsidRDefault="00000000">
      <w:pPr>
        <w:spacing w:before="100" w:after="100"/>
        <w:jc w:val="center"/>
        <w:rPr>
          <w:lang w:eastAsia="ko-KR"/>
        </w:rPr>
      </w:pPr>
      <w:r>
        <w:rPr>
          <w:b/>
          <w:sz w:val="28"/>
          <w:lang w:eastAsia="ko-KR"/>
        </w:rPr>
        <w:t>주식회사</w:t>
      </w:r>
      <w:r>
        <w:rPr>
          <w:b/>
          <w:sz w:val="28"/>
          <w:lang w:eastAsia="ko-KR"/>
        </w:rPr>
        <w:t xml:space="preserve"> </w:t>
      </w:r>
      <w:proofErr w:type="spellStart"/>
      <w:r>
        <w:rPr>
          <w:b/>
          <w:sz w:val="28"/>
          <w:lang w:eastAsia="ko-KR"/>
        </w:rPr>
        <w:t>에스에스전력</w:t>
      </w:r>
      <w:proofErr w:type="spellEnd"/>
    </w:p>
    <w:p w14:paraId="7090A0AA" w14:textId="668ECEF3" w:rsidR="00416A9D" w:rsidRPr="00416A9D" w:rsidRDefault="00000000" w:rsidP="00416A9D">
      <w:pPr>
        <w:spacing w:before="100" w:after="100"/>
        <w:jc w:val="center"/>
        <w:rPr>
          <w:rFonts w:eastAsia="맑은 고딕" w:hint="eastAsia"/>
          <w:lang w:eastAsia="ko-KR"/>
        </w:rPr>
      </w:pPr>
      <w:r>
        <w:rPr>
          <w:b/>
          <w:sz w:val="28"/>
          <w:lang w:eastAsia="ko-KR"/>
        </w:rPr>
        <w:t>대표이사</w:t>
      </w:r>
      <w:r>
        <w:rPr>
          <w:b/>
          <w:sz w:val="28"/>
          <w:lang w:eastAsia="ko-KR"/>
        </w:rPr>
        <w:t xml:space="preserve"> </w:t>
      </w:r>
      <w:r>
        <w:rPr>
          <w:b/>
          <w:sz w:val="28"/>
          <w:lang w:eastAsia="ko-KR"/>
        </w:rPr>
        <w:t>김세인</w:t>
      </w:r>
      <w:r>
        <w:rPr>
          <w:sz w:val="18"/>
          <w:lang w:eastAsia="ko-KR"/>
        </w:rPr>
        <w:t xml:space="preserve"> (</w:t>
      </w:r>
      <w:r>
        <w:rPr>
          <w:sz w:val="18"/>
          <w:lang w:eastAsia="ko-KR"/>
        </w:rPr>
        <w:t>직인</w:t>
      </w:r>
      <w:r>
        <w:rPr>
          <w:sz w:val="18"/>
          <w:lang w:eastAsia="ko-KR"/>
        </w:rPr>
        <w:t xml:space="preserve"> </w:t>
      </w:r>
      <w:r>
        <w:rPr>
          <w:sz w:val="18"/>
          <w:lang w:eastAsia="ko-KR"/>
        </w:rPr>
        <w:t>생략</w:t>
      </w:r>
      <w:r>
        <w:rPr>
          <w:sz w:val="18"/>
          <w:lang w:eastAsia="ko-KR"/>
        </w:rPr>
        <w:t>)</w:t>
      </w:r>
    </w:p>
    <w:p w14:paraId="0454BCC9" w14:textId="77777777" w:rsidR="0093465C" w:rsidRDefault="00000000">
      <w:pPr>
        <w:spacing w:before="200" w:after="100"/>
        <w:jc w:val="center"/>
        <w:rPr>
          <w:lang w:eastAsia="ko-KR"/>
        </w:rPr>
      </w:pPr>
      <w:r>
        <w:rPr>
          <w:sz w:val="18"/>
          <w:lang w:eastAsia="ko-KR"/>
        </w:rPr>
        <w:t xml:space="preserve">※ </w:t>
      </w:r>
      <w:r>
        <w:rPr>
          <w:sz w:val="18"/>
          <w:lang w:eastAsia="ko-KR"/>
        </w:rPr>
        <w:t>아래</w:t>
      </w:r>
      <w:r>
        <w:rPr>
          <w:sz w:val="18"/>
          <w:lang w:eastAsia="ko-KR"/>
        </w:rPr>
        <w:t xml:space="preserve"> </w:t>
      </w:r>
      <w:r>
        <w:rPr>
          <w:sz w:val="18"/>
          <w:lang w:eastAsia="ko-KR"/>
        </w:rPr>
        <w:t>바코드로</w:t>
      </w:r>
      <w:r>
        <w:rPr>
          <w:sz w:val="18"/>
          <w:lang w:eastAsia="ko-KR"/>
        </w:rPr>
        <w:t xml:space="preserve"> </w:t>
      </w:r>
      <w:r>
        <w:rPr>
          <w:sz w:val="18"/>
          <w:lang w:eastAsia="ko-KR"/>
        </w:rPr>
        <w:t>문서의</w:t>
      </w:r>
      <w:r>
        <w:rPr>
          <w:sz w:val="18"/>
          <w:lang w:eastAsia="ko-KR"/>
        </w:rPr>
        <w:t xml:space="preserve"> </w:t>
      </w:r>
      <w:r>
        <w:rPr>
          <w:sz w:val="18"/>
          <w:lang w:eastAsia="ko-KR"/>
        </w:rPr>
        <w:t>진위여부를</w:t>
      </w:r>
      <w:r>
        <w:rPr>
          <w:sz w:val="18"/>
          <w:lang w:eastAsia="ko-KR"/>
        </w:rPr>
        <w:t xml:space="preserve"> </w:t>
      </w:r>
      <w:r>
        <w:rPr>
          <w:sz w:val="18"/>
          <w:lang w:eastAsia="ko-KR"/>
        </w:rPr>
        <w:t>확인하실</w:t>
      </w:r>
      <w:r>
        <w:rPr>
          <w:sz w:val="18"/>
          <w:lang w:eastAsia="ko-KR"/>
        </w:rPr>
        <w:t xml:space="preserve"> </w:t>
      </w:r>
      <w:r>
        <w:rPr>
          <w:sz w:val="18"/>
          <w:lang w:eastAsia="ko-KR"/>
        </w:rPr>
        <w:t>수</w:t>
      </w:r>
      <w:r>
        <w:rPr>
          <w:sz w:val="18"/>
          <w:lang w:eastAsia="ko-KR"/>
        </w:rPr>
        <w:t xml:space="preserve"> </w:t>
      </w:r>
      <w:r>
        <w:rPr>
          <w:sz w:val="18"/>
          <w:lang w:eastAsia="ko-KR"/>
        </w:rPr>
        <w:t>있습니다</w:t>
      </w:r>
      <w:r>
        <w:rPr>
          <w:sz w:val="18"/>
          <w:lang w:eastAsia="ko-KR"/>
        </w:rPr>
        <w:t>.</w:t>
      </w:r>
    </w:p>
    <w:p w14:paraId="41DB2B75" w14:textId="77777777" w:rsidR="0093465C" w:rsidRDefault="00000000">
      <w:pPr>
        <w:spacing w:before="100" w:after="100"/>
        <w:jc w:val="center"/>
      </w:pPr>
      <w:r>
        <w:rPr>
          <w:noProof/>
        </w:rPr>
        <w:drawing>
          <wp:inline distT="0" distB="0" distL="0" distR="0" wp14:anchorId="20873F29" wp14:editId="523C18C3">
            <wp:extent cx="3038475" cy="60769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9895" cy="60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0970" w14:textId="77777777" w:rsidR="0093465C" w:rsidRDefault="00000000">
      <w:pPr>
        <w:spacing w:before="100"/>
        <w:jc w:val="center"/>
        <w:rPr>
          <w:lang w:eastAsia="ko-KR"/>
        </w:rPr>
      </w:pPr>
      <w:r>
        <w:rPr>
          <w:sz w:val="16"/>
          <w:lang w:eastAsia="ko-KR"/>
        </w:rPr>
        <w:t>문서확인번호</w:t>
      </w:r>
      <w:r>
        <w:rPr>
          <w:sz w:val="16"/>
          <w:lang w:eastAsia="ko-KR"/>
        </w:rPr>
        <w:t>: CERT-2-2-202504250928</w:t>
      </w:r>
    </w:p>
    <w:p w14:paraId="11B9D0AD" w14:textId="77777777" w:rsidR="0093465C" w:rsidRDefault="00000000">
      <w:pPr>
        <w:spacing w:before="100"/>
        <w:jc w:val="center"/>
        <w:rPr>
          <w:lang w:eastAsia="ko-KR"/>
        </w:rPr>
      </w:pPr>
      <w:r>
        <w:rPr>
          <w:sz w:val="16"/>
          <w:lang w:eastAsia="ko-KR"/>
        </w:rPr>
        <w:t>문서확인</w:t>
      </w:r>
      <w:r>
        <w:rPr>
          <w:sz w:val="16"/>
          <w:lang w:eastAsia="ko-KR"/>
        </w:rPr>
        <w:t xml:space="preserve"> </w:t>
      </w:r>
      <w:r>
        <w:rPr>
          <w:sz w:val="16"/>
          <w:lang w:eastAsia="ko-KR"/>
        </w:rPr>
        <w:t>사이트</w:t>
      </w:r>
      <w:r>
        <w:rPr>
          <w:sz w:val="16"/>
          <w:lang w:eastAsia="ko-KR"/>
        </w:rPr>
        <w:t>: https://ss-electric.co.kr</w:t>
      </w:r>
    </w:p>
    <w:sectPr w:rsidR="0093465C" w:rsidSect="00034616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344199">
    <w:abstractNumId w:val="8"/>
  </w:num>
  <w:num w:numId="2" w16cid:durableId="1693989549">
    <w:abstractNumId w:val="6"/>
  </w:num>
  <w:num w:numId="3" w16cid:durableId="400107143">
    <w:abstractNumId w:val="5"/>
  </w:num>
  <w:num w:numId="4" w16cid:durableId="1739203478">
    <w:abstractNumId w:val="4"/>
  </w:num>
  <w:num w:numId="5" w16cid:durableId="1817604406">
    <w:abstractNumId w:val="7"/>
  </w:num>
  <w:num w:numId="6" w16cid:durableId="1203592506">
    <w:abstractNumId w:val="3"/>
  </w:num>
  <w:num w:numId="7" w16cid:durableId="2034072693">
    <w:abstractNumId w:val="2"/>
  </w:num>
  <w:num w:numId="8" w16cid:durableId="2059665685">
    <w:abstractNumId w:val="1"/>
  </w:num>
  <w:num w:numId="9" w16cid:durableId="101203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3B83"/>
    <w:rsid w:val="00326F90"/>
    <w:rsid w:val="00416A9D"/>
    <w:rsid w:val="009346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C8CF37"/>
  <w14:defaultImageDpi w14:val="300"/>
  <w15:docId w15:val="{8EF00877-E07C-45EB-AD26-72AC0462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hAnsi="맑은 고딕"/>
      <w:sz w:val="24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sang jin lee</cp:lastModifiedBy>
  <cp:revision>2</cp:revision>
  <dcterms:created xsi:type="dcterms:W3CDTF">2025-04-25T09:30:00Z</dcterms:created>
  <dcterms:modified xsi:type="dcterms:W3CDTF">2025-04-25T09:30:00Z</dcterms:modified>
  <cp:category/>
</cp:coreProperties>
</file>