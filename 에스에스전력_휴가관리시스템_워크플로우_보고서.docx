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에스에스전력 휴가관리시스템 워크플로우 보고서</w:t>
      </w:r>
    </w:p>
    <w:p>
      <w:pPr>
        <w:jc w:val="right"/>
      </w:pPr>
      <w:r>
        <w:rPr>
          <w:rFonts w:ascii="HY견고딕" w:hAnsi="HY견고딕"/>
          <w:sz w:val="20"/>
        </w:rPr>
        <w:t>2025년 5월 4일</w:t>
      </w:r>
    </w:p>
    <w:p/>
    <w:p>
      <w:pPr>
        <w:pStyle w:val="Heading1"/>
      </w:pPr>
      <w:r>
        <w:t>1. 개요</w:t>
      </w:r>
    </w:p>
    <w:p>
      <w:r>
        <w:t>본 보고서는 에스에스전력 휴가관리시스템의 주요 기능 및 워크플로우를 상세히 기술합니다. 이 시스템은 직원들의 휴가 신청 프로세스를 디지털화하고, 관리자의 승인 절차를 효율적으로 관리하며, 재직증명서 발급과 같은 부가 기능을 제공합니다.</w:t>
      </w:r>
    </w:p>
    <w:p>
      <w:pPr>
        <w:pStyle w:val="Heading1"/>
      </w:pPr>
      <w:r>
        <w:t>2. 시스템 아키텍처</w:t>
      </w:r>
    </w:p>
    <w:p>
      <w:r>
        <w:t>에스에스전력 휴가관리시스템은 Python과 Flask 프레임워크를 기반으로 개발된 웹 애플리케이션입니다. 주요 구성요소는 다음과 같습니다:</w:t>
      </w:r>
    </w:p>
    <w:p>
      <w:pPr>
        <w:pStyle w:val="ListBullet"/>
      </w:pPr>
      <w:r>
        <w:t>백엔드: Flask 웹 프레임워크를 사용하여 서버 측 로직 구현</w:t>
      </w:r>
    </w:p>
    <w:p>
      <w:pPr>
        <w:pStyle w:val="ListBullet"/>
      </w:pPr>
      <w:r>
        <w:t>데이터베이스: PostgreSQL을 사용한 관계형 데이터베이스 관리</w:t>
      </w:r>
    </w:p>
    <w:p>
      <w:pPr>
        <w:pStyle w:val="ListBullet"/>
      </w:pPr>
      <w:r>
        <w:t>프론트엔드: HTML, CSS, JavaScript, Tailwind CSS를 활용한 반응형 웹 인터페이스</w:t>
      </w:r>
    </w:p>
    <w:p>
      <w:pPr>
        <w:pStyle w:val="ListBullet"/>
      </w:pPr>
      <w:r>
        <w:t>문서 생성: python-docx, reportlab 라이브러리를 통한 문서 생성 및 PDF 변환</w:t>
      </w:r>
    </w:p>
    <w:p>
      <w:pPr>
        <w:pStyle w:val="ListBullet"/>
      </w:pPr>
      <w:r>
        <w:t>인증 및 권한 관리: Flask-Login을 이용한 사용자 인증 및 접근 제어</w:t>
      </w:r>
    </w:p>
    <w:p>
      <w:pPr>
        <w:pStyle w:val="Heading1"/>
      </w:pPr>
      <w:r>
        <w:t>3. 데이터베이스 구조</w:t>
      </w:r>
    </w:p>
    <w:p>
      <w:r>
        <w:t>시스템은 다음과 같은 주요 데이터베이스 모델을 사용합니다:</w:t>
      </w:r>
    </w:p>
    <w:p>
      <w:pPr>
        <w:pStyle w:val="Heading2"/>
      </w:pPr>
      <w:r>
        <w:t>User (사용자)</w:t>
      </w:r>
    </w:p>
    <w:p>
      <w:r>
        <w:t>직원 및 관리자 계정 정보를 저장합니다.</w:t>
      </w:r>
    </w:p>
    <w:p>
      <w:pPr>
        <w:pStyle w:val="ListBullet"/>
        <w:ind w:left="400"/>
      </w:pPr>
      <w:r>
        <w:t>id: 사용자 고유 식별자</w:t>
      </w:r>
    </w:p>
    <w:p>
      <w:pPr>
        <w:pStyle w:val="ListBullet"/>
        <w:ind w:left="400"/>
      </w:pPr>
      <w:r>
        <w:t>username: 로그인 아이디</w:t>
      </w:r>
    </w:p>
    <w:p>
      <w:pPr>
        <w:pStyle w:val="ListBullet"/>
        <w:ind w:left="400"/>
      </w:pPr>
      <w:r>
        <w:t>email: 이메일 주소</w:t>
      </w:r>
    </w:p>
    <w:p>
      <w:pPr>
        <w:pStyle w:val="ListBullet"/>
        <w:ind w:left="400"/>
      </w:pPr>
      <w:r>
        <w:t>password_hash: 암호화된 비밀번호</w:t>
      </w:r>
    </w:p>
    <w:p>
      <w:pPr>
        <w:pStyle w:val="ListBullet"/>
        <w:ind w:left="400"/>
      </w:pPr>
      <w:r>
        <w:t>name: 사용자 실명</w:t>
      </w:r>
    </w:p>
    <w:p>
      <w:pPr>
        <w:pStyle w:val="ListBullet"/>
        <w:ind w:left="400"/>
      </w:pPr>
      <w:r>
        <w:t>resident_id_first: 주민번호 앞자리</w:t>
      </w:r>
    </w:p>
    <w:p>
      <w:pPr>
        <w:pStyle w:val="ListBullet"/>
        <w:ind w:left="400"/>
      </w:pPr>
      <w:r>
        <w:t>resident_id_last_digit: 주민번호 뒷자리 첫번째 숫자</w:t>
      </w:r>
    </w:p>
    <w:p>
      <w:pPr>
        <w:pStyle w:val="ListBullet"/>
        <w:ind w:left="400"/>
      </w:pPr>
      <w:r>
        <w:t>role: 역할 (직원/관리자)</w:t>
      </w:r>
    </w:p>
    <w:p>
      <w:pPr>
        <w:pStyle w:val="ListBullet"/>
        <w:ind w:left="400"/>
      </w:pPr>
      <w:r>
        <w:t>department: 부서</w:t>
      </w:r>
    </w:p>
    <w:p>
      <w:pPr>
        <w:pStyle w:val="ListBullet"/>
        <w:ind w:left="400"/>
      </w:pPr>
      <w:r>
        <w:t>position: 직급</w:t>
      </w:r>
    </w:p>
    <w:p>
      <w:pPr>
        <w:pStyle w:val="ListBullet"/>
        <w:ind w:left="400"/>
      </w:pPr>
      <w:r>
        <w:t>hire_date: 입사일</w:t>
      </w:r>
    </w:p>
    <w:p/>
    <w:p>
      <w:pPr>
        <w:pStyle w:val="Heading2"/>
      </w:pPr>
      <w:r>
        <w:t>VacationDays (휴가일수)</w:t>
      </w:r>
    </w:p>
    <w:p>
      <w:r>
        <w:t>직원별 연간 휴가 일수를 관리합니다.</w:t>
      </w:r>
    </w:p>
    <w:p>
      <w:pPr>
        <w:pStyle w:val="ListBullet"/>
        <w:ind w:left="400"/>
      </w:pPr>
      <w:r>
        <w:t>id: 고유 식별자</w:t>
      </w:r>
    </w:p>
    <w:p>
      <w:pPr>
        <w:pStyle w:val="ListBullet"/>
        <w:ind w:left="400"/>
      </w:pPr>
      <w:r>
        <w:t>user_id: 사용자 외래 키</w:t>
      </w:r>
    </w:p>
    <w:p>
      <w:pPr>
        <w:pStyle w:val="ListBullet"/>
        <w:ind w:left="400"/>
      </w:pPr>
      <w:r>
        <w:t>year: 연도</w:t>
      </w:r>
    </w:p>
    <w:p>
      <w:pPr>
        <w:pStyle w:val="ListBullet"/>
        <w:ind w:left="400"/>
      </w:pPr>
      <w:r>
        <w:t>total_days: 총 휴가 일수</w:t>
      </w:r>
    </w:p>
    <w:p>
      <w:pPr>
        <w:pStyle w:val="ListBullet"/>
        <w:ind w:left="400"/>
      </w:pPr>
      <w:r>
        <w:t>used_days: 사용한 휴가 일수</w:t>
      </w:r>
    </w:p>
    <w:p/>
    <w:p>
      <w:pPr>
        <w:pStyle w:val="Heading2"/>
      </w:pPr>
      <w:r>
        <w:t>VacationRequest (휴가신청)</w:t>
      </w:r>
    </w:p>
    <w:p>
      <w:r>
        <w:t>직원들의 휴가 신청 정보를 저장합니다.</w:t>
      </w:r>
    </w:p>
    <w:p>
      <w:pPr>
        <w:pStyle w:val="ListBullet"/>
        <w:ind w:left="400"/>
      </w:pPr>
      <w:r>
        <w:t>id: 고유 식별자</w:t>
      </w:r>
    </w:p>
    <w:p>
      <w:pPr>
        <w:pStyle w:val="ListBullet"/>
        <w:ind w:left="400"/>
      </w:pPr>
      <w:r>
        <w:t>user_id: 신청자 외래 키</w:t>
      </w:r>
    </w:p>
    <w:p>
      <w:pPr>
        <w:pStyle w:val="ListBullet"/>
        <w:ind w:left="400"/>
      </w:pPr>
      <w:r>
        <w:t>start_date: 휴가 시작일</w:t>
      </w:r>
    </w:p>
    <w:p>
      <w:pPr>
        <w:pStyle w:val="ListBullet"/>
        <w:ind w:left="400"/>
      </w:pPr>
      <w:r>
        <w:t>end_date: 휴가 종료일</w:t>
      </w:r>
    </w:p>
    <w:p>
      <w:pPr>
        <w:pStyle w:val="ListBullet"/>
        <w:ind w:left="400"/>
      </w:pPr>
      <w:r>
        <w:t>days: 휴가 일수</w:t>
      </w:r>
    </w:p>
    <w:p>
      <w:pPr>
        <w:pStyle w:val="ListBullet"/>
        <w:ind w:left="400"/>
      </w:pPr>
      <w:r>
        <w:t>reason: 휴가 사유</w:t>
      </w:r>
    </w:p>
    <w:p>
      <w:pPr>
        <w:pStyle w:val="ListBullet"/>
        <w:ind w:left="400"/>
      </w:pPr>
      <w:r>
        <w:t>status: 상태 (대기중/승인됨/반려됨)</w:t>
      </w:r>
    </w:p>
    <w:p>
      <w:pPr>
        <w:pStyle w:val="ListBullet"/>
        <w:ind w:left="400"/>
      </w:pPr>
      <w:r>
        <w:t>type: 휴가 종류 (연차/반차/특별휴가)</w:t>
      </w:r>
    </w:p>
    <w:p>
      <w:pPr>
        <w:pStyle w:val="ListBullet"/>
        <w:ind w:left="400"/>
      </w:pPr>
      <w:r>
        <w:t>approved_by: 승인자 외래 키</w:t>
      </w:r>
    </w:p>
    <w:p>
      <w:pPr>
        <w:pStyle w:val="ListBullet"/>
        <w:ind w:left="400"/>
      </w:pPr>
      <w:r>
        <w:t>approval_date: 승인/반려 날짜</w:t>
      </w:r>
    </w:p>
    <w:p>
      <w:pPr>
        <w:pStyle w:val="ListBullet"/>
        <w:ind w:left="400"/>
      </w:pPr>
      <w:r>
        <w:t>comments: 관리자 코멘트</w:t>
      </w:r>
    </w:p>
    <w:p>
      <w:pPr>
        <w:pStyle w:val="ListBullet"/>
        <w:ind w:left="400"/>
      </w:pPr>
      <w:r>
        <w:t>created_at: 신청 날짜</w:t>
      </w:r>
    </w:p>
    <w:p/>
    <w:p>
      <w:pPr>
        <w:pStyle w:val="Heading2"/>
      </w:pPr>
      <w:r>
        <w:t>EmploymentCertificate (재직증명서)</w:t>
      </w:r>
    </w:p>
    <w:p>
      <w:r>
        <w:t>재직증명서 신청 및 발급 정보를 관리합니다.</w:t>
      </w:r>
    </w:p>
    <w:p>
      <w:pPr>
        <w:pStyle w:val="ListBullet"/>
        <w:ind w:left="400"/>
      </w:pPr>
      <w:r>
        <w:t>id: 고유 식별자</w:t>
      </w:r>
    </w:p>
    <w:p>
      <w:pPr>
        <w:pStyle w:val="ListBullet"/>
        <w:ind w:left="400"/>
      </w:pPr>
      <w:r>
        <w:t>user_id: 신청자 외래 키</w:t>
      </w:r>
    </w:p>
    <w:p>
      <w:pPr>
        <w:pStyle w:val="ListBullet"/>
        <w:ind w:left="400"/>
      </w:pPr>
      <w:r>
        <w:t>purpose: 사용 목적</w:t>
      </w:r>
    </w:p>
    <w:p>
      <w:pPr>
        <w:pStyle w:val="ListBullet"/>
        <w:ind w:left="400"/>
      </w:pPr>
      <w:r>
        <w:t>issued_date: 발급일</w:t>
      </w:r>
    </w:p>
    <w:p>
      <w:pPr>
        <w:pStyle w:val="ListBullet"/>
        <w:ind w:left="400"/>
      </w:pPr>
      <w:r>
        <w:t>status: 상태 (대기중/발급완료/반려됨)</w:t>
      </w:r>
    </w:p>
    <w:p>
      <w:pPr>
        <w:pStyle w:val="ListBullet"/>
        <w:ind w:left="400"/>
      </w:pPr>
      <w:r>
        <w:t>approved_by: 승인자 외래 키</w:t>
      </w:r>
    </w:p>
    <w:p>
      <w:pPr>
        <w:pStyle w:val="ListBullet"/>
        <w:ind w:left="400"/>
      </w:pPr>
      <w:r>
        <w:t>approval_date: 승인/반려 날짜</w:t>
      </w:r>
    </w:p>
    <w:p>
      <w:pPr>
        <w:pStyle w:val="ListBullet"/>
        <w:ind w:left="400"/>
      </w:pPr>
      <w:r>
        <w:t>comments: 관리자 코멘트</w:t>
      </w:r>
    </w:p>
    <w:p>
      <w:pPr>
        <w:pStyle w:val="ListBullet"/>
        <w:ind w:left="400"/>
      </w:pPr>
      <w:r>
        <w:t>created_at: 신청 날짜</w:t>
      </w:r>
    </w:p>
    <w:p/>
    <w:p>
      <w:pPr>
        <w:pStyle w:val="Heading2"/>
      </w:pPr>
      <w:r>
        <w:t>Holiday (공휴일)</w:t>
      </w:r>
    </w:p>
    <w:p>
      <w:r>
        <w:t>공휴일 정보를 저장하여 휴가 일수 계산에 활용합니다.</w:t>
      </w:r>
    </w:p>
    <w:p>
      <w:pPr>
        <w:pStyle w:val="ListBullet"/>
        <w:ind w:left="400"/>
      </w:pPr>
      <w:r>
        <w:t>id: 고유 식별자</w:t>
      </w:r>
    </w:p>
    <w:p>
      <w:pPr>
        <w:pStyle w:val="ListBullet"/>
        <w:ind w:left="400"/>
      </w:pPr>
      <w:r>
        <w:t>date: 공휴일 날짜</w:t>
      </w:r>
    </w:p>
    <w:p>
      <w:pPr>
        <w:pStyle w:val="ListBullet"/>
        <w:ind w:left="400"/>
      </w:pPr>
      <w:r>
        <w:t>name: 공휴일 이름</w:t>
      </w:r>
    </w:p>
    <w:p/>
    <w:p>
      <w:pPr>
        <w:pStyle w:val="Heading2"/>
      </w:pPr>
      <w:r>
        <w:t>CompanyInfo (회사정보)</w:t>
      </w:r>
    </w:p>
    <w:p>
      <w:r>
        <w:t>회사 정보를 저장하여, 재직증명서 등에 활용합니다.</w:t>
      </w:r>
    </w:p>
    <w:p>
      <w:pPr>
        <w:pStyle w:val="ListBullet"/>
        <w:ind w:left="400"/>
      </w:pPr>
      <w:r>
        <w:t>id: 고유 식별자</w:t>
      </w:r>
    </w:p>
    <w:p>
      <w:pPr>
        <w:pStyle w:val="ListBullet"/>
        <w:ind w:left="400"/>
      </w:pPr>
      <w:r>
        <w:t>name: 회사명</w:t>
      </w:r>
    </w:p>
    <w:p>
      <w:pPr>
        <w:pStyle w:val="ListBullet"/>
        <w:ind w:left="400"/>
      </w:pPr>
      <w:r>
        <w:t>ceo_name: 대표자명</w:t>
      </w:r>
    </w:p>
    <w:p>
      <w:pPr>
        <w:pStyle w:val="ListBullet"/>
        <w:ind w:left="400"/>
      </w:pPr>
      <w:r>
        <w:t>registration_number: 사업자등록번호</w:t>
      </w:r>
    </w:p>
    <w:p>
      <w:pPr>
        <w:pStyle w:val="ListBullet"/>
        <w:ind w:left="400"/>
      </w:pPr>
      <w:r>
        <w:t>address: 회사 주소</w:t>
      </w:r>
    </w:p>
    <w:p>
      <w:pPr>
        <w:pStyle w:val="ListBullet"/>
        <w:ind w:left="400"/>
      </w:pPr>
      <w:r>
        <w:t>phone: 전화번호</w:t>
      </w:r>
    </w:p>
    <w:p>
      <w:pPr>
        <w:pStyle w:val="ListBullet"/>
        <w:ind w:left="400"/>
      </w:pPr>
      <w:r>
        <w:t>fax: 팩스번호</w:t>
      </w:r>
    </w:p>
    <w:p>
      <w:pPr>
        <w:pStyle w:val="ListBullet"/>
        <w:ind w:left="400"/>
      </w:pPr>
      <w:r>
        <w:t>website: 웹사이트</w:t>
      </w:r>
    </w:p>
    <w:p>
      <w:pPr>
        <w:pStyle w:val="ListBullet"/>
        <w:ind w:left="400"/>
      </w:pPr>
      <w:r>
        <w:t>stamp_image: 직인 이미지 (base64)</w:t>
      </w:r>
    </w:p>
    <w:p/>
    <w:p>
      <w:pPr>
        <w:pStyle w:val="Heading1"/>
      </w:pPr>
      <w:r>
        <w:t>4. 주요 기능 및 워크플로우</w:t>
      </w:r>
    </w:p>
    <w:p>
      <w:pPr>
        <w:pStyle w:val="Heading2"/>
      </w:pPr>
      <w:r>
        <w:t>4.1 사용자 인증 워크플로우</w:t>
      </w:r>
    </w:p>
    <w:p>
      <w:pPr>
        <w:ind w:left="400"/>
      </w:pPr>
      <w:r>
        <w:t>1. 사용자가 로그인 페이지 접속</w:t>
      </w:r>
    </w:p>
    <w:p>
      <w:pPr>
        <w:ind w:left="400"/>
      </w:pPr>
      <w:r>
        <w:t>2. 아이디와 비밀번호 입력</w:t>
      </w:r>
    </w:p>
    <w:p>
      <w:pPr>
        <w:ind w:left="400"/>
      </w:pPr>
      <w:r>
        <w:t>3. 서버에서 사용자 정보 검증</w:t>
      </w:r>
    </w:p>
    <w:p>
      <w:pPr>
        <w:ind w:left="400"/>
      </w:pPr>
      <w:r>
        <w:t>4. 역할에 따라 해당 대시보드로 리디렉션 (직원/관리자)</w:t>
      </w:r>
    </w:p>
    <w:p>
      <w:pPr>
        <w:ind w:left="400"/>
      </w:pPr>
      <w:r>
        <w:t>5. 로그인 실패 시 오류 메시지 표시</w:t>
      </w:r>
    </w:p>
    <w:p/>
    <w:p>
      <w:pPr>
        <w:pStyle w:val="Heading2"/>
      </w:pPr>
      <w:r>
        <w:t>4.2 휴가 신청 워크플로우</w:t>
      </w:r>
    </w:p>
    <w:p>
      <w:pPr>
        <w:ind w:left="400"/>
      </w:pPr>
      <w:r>
        <w:t>1. 직원이 휴가 신청 페이지 접속</w:t>
      </w:r>
    </w:p>
    <w:p>
      <w:pPr>
        <w:ind w:left="400"/>
      </w:pPr>
      <w:r>
        <w:t>2. 휴가 유형, 시작일, 종료일, 사유 입력</w:t>
      </w:r>
    </w:p>
    <w:p>
      <w:pPr>
        <w:ind w:left="400"/>
      </w:pPr>
      <w:r>
        <w:t>3. 휴가 일수 자동 계산 (주말, 공휴일 제외)</w:t>
      </w:r>
    </w:p>
    <w:p>
      <w:pPr>
        <w:ind w:left="400"/>
      </w:pPr>
      <w:r>
        <w:t>4. 입력 정보 검증 (남은 휴가 일수 확인, 중복 신청 확인)</w:t>
      </w:r>
    </w:p>
    <w:p>
      <w:pPr>
        <w:ind w:left="400"/>
      </w:pPr>
      <w:r>
        <w:t>5. 휴가 신청 정보 저장</w:t>
      </w:r>
    </w:p>
    <w:p>
      <w:pPr>
        <w:ind w:left="400"/>
      </w:pPr>
      <w:r>
        <w:t>6. 대기 상태로 관리자에게 통보</w:t>
      </w:r>
    </w:p>
    <w:p>
      <w:pPr>
        <w:ind w:left="400"/>
      </w:pPr>
      <w:r>
        <w:t>7. 직원 대시보드에 신청 내역 표시</w:t>
      </w:r>
    </w:p>
    <w:p/>
    <w:p>
      <w:pPr>
        <w:pStyle w:val="Heading2"/>
      </w:pPr>
      <w:r>
        <w:t>4.3 휴가 승인 워크플로우</w:t>
      </w:r>
    </w:p>
    <w:p>
      <w:pPr>
        <w:ind w:left="400"/>
      </w:pPr>
      <w:r>
        <w:t>1. 관리자가 휴가 관리 페이지 접속</w:t>
      </w:r>
    </w:p>
    <w:p>
      <w:pPr>
        <w:ind w:left="400"/>
      </w:pPr>
      <w:r>
        <w:t>2. 대기 중인 휴가 신청 목록 확인</w:t>
      </w:r>
    </w:p>
    <w:p>
      <w:pPr>
        <w:ind w:left="400"/>
      </w:pPr>
      <w:r>
        <w:t>3. 개별 휴가 신청 상세 내용 확인</w:t>
      </w:r>
    </w:p>
    <w:p>
      <w:pPr>
        <w:ind w:left="400"/>
      </w:pPr>
      <w:r>
        <w:t>4. 승인 또는 반려 결정 및 코멘트 입력</w:t>
      </w:r>
    </w:p>
    <w:p>
      <w:pPr>
        <w:ind w:left="400"/>
      </w:pPr>
      <w:r>
        <w:t>5. 승인 시 직원의 사용 휴가 일수 자동 업데이트</w:t>
      </w:r>
    </w:p>
    <w:p>
      <w:pPr>
        <w:ind w:left="400"/>
      </w:pPr>
      <w:r>
        <w:t>6. 처리 결과가 직원의 휴가 내역에 반영</w:t>
      </w:r>
    </w:p>
    <w:p/>
    <w:p>
      <w:pPr>
        <w:pStyle w:val="Heading2"/>
      </w:pPr>
      <w:r>
        <w:t>4.4 재직증명서 신청 워크플로우</w:t>
      </w:r>
    </w:p>
    <w:p>
      <w:pPr>
        <w:ind w:left="400"/>
      </w:pPr>
      <w:r>
        <w:t>1. 직원이 재직증명서 신청 페이지 접속</w:t>
      </w:r>
    </w:p>
    <w:p>
      <w:pPr>
        <w:ind w:left="400"/>
      </w:pPr>
      <w:r>
        <w:t>2. 사용 목적 입력</w:t>
      </w:r>
    </w:p>
    <w:p>
      <w:pPr>
        <w:ind w:left="400"/>
      </w:pPr>
      <w:r>
        <w:t>3. 신청 정보 저장</w:t>
      </w:r>
    </w:p>
    <w:p>
      <w:pPr>
        <w:ind w:left="400"/>
      </w:pPr>
      <w:r>
        <w:t>4. 대기 상태로 관리자에게 통보</w:t>
      </w:r>
    </w:p>
    <w:p>
      <w:pPr>
        <w:ind w:left="400"/>
      </w:pPr>
      <w:r>
        <w:t>5. 직원 대시보드에 신청 내역 표시</w:t>
      </w:r>
    </w:p>
    <w:p/>
    <w:p>
      <w:pPr>
        <w:pStyle w:val="Heading2"/>
      </w:pPr>
      <w:r>
        <w:t>4.5 재직증명서 발급 워크플로우</w:t>
      </w:r>
    </w:p>
    <w:p>
      <w:pPr>
        <w:ind w:left="400"/>
      </w:pPr>
      <w:r>
        <w:t>1. 관리자가 재직증명서 관리 페이지 접속</w:t>
      </w:r>
    </w:p>
    <w:p>
      <w:pPr>
        <w:ind w:left="400"/>
      </w:pPr>
      <w:r>
        <w:t>2. 대기 중인 재직증명서 신청 목록 확인</w:t>
      </w:r>
    </w:p>
    <w:p>
      <w:pPr>
        <w:ind w:left="400"/>
      </w:pPr>
      <w:r>
        <w:t>3. 개별 신청 상세 내용 확인</w:t>
      </w:r>
    </w:p>
    <w:p>
      <w:pPr>
        <w:ind w:left="400"/>
      </w:pPr>
      <w:r>
        <w:t>4. 승인 또는 반려 결정 및 코멘트 입력</w:t>
      </w:r>
    </w:p>
    <w:p>
      <w:pPr>
        <w:ind w:left="400"/>
      </w:pPr>
      <w:r>
        <w:t>5. 승인 시 재직증명서 자동 생성</w:t>
      </w:r>
    </w:p>
    <w:p>
      <w:pPr>
        <w:ind w:left="400"/>
      </w:pPr>
      <w:r>
        <w:t>6. 생성된 재직증명서는 직원이 다운로드 가능</w:t>
      </w:r>
    </w:p>
    <w:p>
      <w:pPr>
        <w:ind w:left="400"/>
      </w:pPr>
      <w:r>
        <w:t>7. 재직증명서에는 바코드와 발급일이 자동 포함</w:t>
      </w:r>
    </w:p>
    <w:p/>
    <w:p>
      <w:pPr>
        <w:pStyle w:val="Heading2"/>
      </w:pPr>
      <w:r>
        <w:t>4.6 직원 관리 워크플로우</w:t>
      </w:r>
    </w:p>
    <w:p>
      <w:pPr>
        <w:ind w:left="400"/>
      </w:pPr>
      <w:r>
        <w:t>1. 관리자가 직원 관리 페이지 접속</w:t>
      </w:r>
    </w:p>
    <w:p>
      <w:pPr>
        <w:ind w:left="400"/>
      </w:pPr>
      <w:r>
        <w:t>2. 등록된 직원 목록 확인</w:t>
      </w:r>
    </w:p>
    <w:p>
      <w:pPr>
        <w:ind w:left="400"/>
      </w:pPr>
      <w:r>
        <w:t>3. 개별 직원 정보 확인 및 수정</w:t>
      </w:r>
    </w:p>
    <w:p>
      <w:pPr>
        <w:ind w:left="400"/>
      </w:pPr>
      <w:r>
        <w:t>4. 직원 삭제 (관련 휴가, 재직증명서 기록 함께 삭제)</w:t>
      </w:r>
    </w:p>
    <w:p>
      <w:pPr>
        <w:ind w:left="400"/>
      </w:pPr>
      <w:r>
        <w:t>5. 엑셀 파일을 통한 직원 대량 등록</w:t>
      </w:r>
    </w:p>
    <w:p>
      <w:pPr>
        <w:ind w:left="400"/>
      </w:pPr>
      <w:r>
        <w:t>6. 직원별 연간 휴가 일수 설정</w:t>
      </w:r>
    </w:p>
    <w:p>
      <w:pPr>
        <w:ind w:left="400"/>
      </w:pPr>
      <w:r>
        <w:t>7. 직원 입사일 설정</w:t>
      </w:r>
    </w:p>
    <w:p/>
    <w:p>
      <w:pPr>
        <w:pStyle w:val="Heading2"/>
      </w:pPr>
      <w:r>
        <w:t>4.7 회사 정보 관리 워크플로우</w:t>
      </w:r>
    </w:p>
    <w:p>
      <w:pPr>
        <w:ind w:left="400"/>
      </w:pPr>
      <w:r>
        <w:t>1. 관리자가 회사 정보 관리 페이지 접속</w:t>
      </w:r>
    </w:p>
    <w:p>
      <w:pPr>
        <w:ind w:left="400"/>
      </w:pPr>
      <w:r>
        <w:t>2. 회사명, 대표자명, 사업자등록번호 등 정보 입력/수정</w:t>
      </w:r>
    </w:p>
    <w:p>
      <w:pPr>
        <w:ind w:left="400"/>
      </w:pPr>
      <w:r>
        <w:t>3. 직인 이미지 등록</w:t>
      </w:r>
    </w:p>
    <w:p>
      <w:pPr>
        <w:ind w:left="400"/>
      </w:pPr>
      <w:r>
        <w:t>4. 저장된 회사 정보는 재직증명서 생성 시 자동으로 적용</w:t>
      </w:r>
    </w:p>
    <w:p/>
    <w:p>
      <w:pPr>
        <w:pStyle w:val="Heading2"/>
      </w:pPr>
      <w:r>
        <w:t>4.8 공휴일 관리 워크플로우</w:t>
      </w:r>
    </w:p>
    <w:p>
      <w:pPr>
        <w:ind w:left="400"/>
      </w:pPr>
      <w:r>
        <w:t>1. 관리자가 공휴일 관리 페이지 접속</w:t>
      </w:r>
    </w:p>
    <w:p>
      <w:pPr>
        <w:ind w:left="400"/>
      </w:pPr>
      <w:r>
        <w:t>2. 연도별 공휴일 목록 확인</w:t>
      </w:r>
    </w:p>
    <w:p>
      <w:pPr>
        <w:ind w:left="400"/>
      </w:pPr>
      <w:r>
        <w:t>3. 새로운 공휴일 등록</w:t>
      </w:r>
    </w:p>
    <w:p>
      <w:pPr>
        <w:ind w:left="400"/>
      </w:pPr>
      <w:r>
        <w:t>4. 기존 공휴일 삭제</w:t>
      </w:r>
    </w:p>
    <w:p>
      <w:pPr>
        <w:ind w:left="400"/>
      </w:pPr>
      <w:r>
        <w:t>5. 등록된 공휴일은 휴가 일수 계산 시 자동으로 제외</w:t>
      </w:r>
    </w:p>
    <w:p/>
    <w:p>
      <w:pPr>
        <w:pStyle w:val="Heading1"/>
      </w:pPr>
      <w:r>
        <w:t>5. 역할 및 권한</w:t>
      </w:r>
    </w:p>
    <w:p>
      <w:pPr>
        <w:pStyle w:val="Heading2"/>
      </w:pPr>
      <w:r>
        <w:t>5.1 직원 역할</w:t>
      </w:r>
    </w:p>
    <w:p>
      <w:pPr>
        <w:pStyle w:val="ListBullet"/>
      </w:pPr>
      <w:r>
        <w:t>휴가 신청 및 취소</w:t>
      </w:r>
    </w:p>
    <w:p>
      <w:pPr>
        <w:pStyle w:val="ListBullet"/>
      </w:pPr>
      <w:r>
        <w:t>본인의 휴가 내역 조회</w:t>
      </w:r>
    </w:p>
    <w:p>
      <w:pPr>
        <w:pStyle w:val="ListBullet"/>
      </w:pPr>
      <w:r>
        <w:t>휴가 일수 확인</w:t>
      </w:r>
    </w:p>
    <w:p>
      <w:pPr>
        <w:pStyle w:val="ListBullet"/>
      </w:pPr>
      <w:r>
        <w:t>재직증명서 신청 및 다운로드</w:t>
      </w:r>
    </w:p>
    <w:p>
      <w:pPr>
        <w:pStyle w:val="ListBullet"/>
      </w:pPr>
      <w:r>
        <w:t>본인의 정보 확인</w:t>
      </w:r>
    </w:p>
    <w:p/>
    <w:p>
      <w:pPr>
        <w:pStyle w:val="Heading2"/>
      </w:pPr>
      <w:r>
        <w:t>5.2 관리자 역할</w:t>
      </w:r>
    </w:p>
    <w:p>
      <w:pPr>
        <w:pStyle w:val="ListBullet"/>
      </w:pPr>
      <w:r>
        <w:t>모든 직원 권한 포함</w:t>
      </w:r>
    </w:p>
    <w:p>
      <w:pPr>
        <w:pStyle w:val="ListBullet"/>
      </w:pPr>
      <w:r>
        <w:t>직원 관리 (조회, 등록, 수정, 삭제)</w:t>
      </w:r>
    </w:p>
    <w:p>
      <w:pPr>
        <w:pStyle w:val="ListBullet"/>
      </w:pPr>
      <w:r>
        <w:t>휴가 승인/반려</w:t>
      </w:r>
    </w:p>
    <w:p>
      <w:pPr>
        <w:pStyle w:val="ListBullet"/>
      </w:pPr>
      <w:r>
        <w:t>재직증명서 발급 승인/반려</w:t>
      </w:r>
    </w:p>
    <w:p>
      <w:pPr>
        <w:pStyle w:val="ListBullet"/>
      </w:pPr>
      <w:r>
        <w:t>공휴일 관리</w:t>
      </w:r>
    </w:p>
    <w:p>
      <w:pPr>
        <w:pStyle w:val="ListBullet"/>
      </w:pPr>
      <w:r>
        <w:t>회사 정보 관리</w:t>
      </w:r>
    </w:p>
    <w:p>
      <w:pPr>
        <w:pStyle w:val="ListBullet"/>
      </w:pPr>
      <w:r>
        <w:t>휴가 통계 확인 및 내보내기</w:t>
      </w:r>
    </w:p>
    <w:p/>
    <w:p>
      <w:pPr>
        <w:pStyle w:val="Heading1"/>
      </w:pPr>
      <w:r>
        <w:t>6. 기술 스택</w:t>
      </w:r>
    </w:p>
    <w:p>
      <w:pPr>
        <w:pStyle w:val="Heading2"/>
      </w:pPr>
      <w:r>
        <w:t>6.1 백엔드</w:t>
      </w:r>
    </w:p>
    <w:p>
      <w:pPr>
        <w:pStyle w:val="ListBullet"/>
      </w:pPr>
      <w:r>
        <w:t>Python 3.11</w:t>
      </w:r>
    </w:p>
    <w:p>
      <w:pPr>
        <w:pStyle w:val="ListBullet"/>
      </w:pPr>
      <w:r>
        <w:t>Flask 2.2.3 - 웹 프레임워크</w:t>
      </w:r>
    </w:p>
    <w:p>
      <w:pPr>
        <w:pStyle w:val="ListBullet"/>
      </w:pPr>
      <w:r>
        <w:t>Flask-Login 0.6.2 - 사용자 인증</w:t>
      </w:r>
    </w:p>
    <w:p>
      <w:pPr>
        <w:pStyle w:val="ListBullet"/>
      </w:pPr>
      <w:r>
        <w:t>Flask-SQLAlchemy 3.0.3 - ORM</w:t>
      </w:r>
    </w:p>
    <w:p>
      <w:pPr>
        <w:pStyle w:val="ListBullet"/>
      </w:pPr>
      <w:r>
        <w:t>Flask-WTF 1.1.1 - 폼 처리</w:t>
      </w:r>
    </w:p>
    <w:p>
      <w:pPr>
        <w:pStyle w:val="ListBullet"/>
      </w:pPr>
      <w:r>
        <w:t>SQLAlchemy 2.0.20 - 데이터베이스 ORM</w:t>
      </w:r>
    </w:p>
    <w:p>
      <w:pPr>
        <w:pStyle w:val="ListBullet"/>
      </w:pPr>
      <w:r>
        <w:t>Werkzeug 2.2.3 - WSGI 유틸리티</w:t>
      </w:r>
    </w:p>
    <w:p>
      <w:pPr>
        <w:pStyle w:val="ListBullet"/>
      </w:pPr>
      <w:r>
        <w:t>Gunicorn 21.2.0 - WSGI HTTP 서버</w:t>
      </w:r>
    </w:p>
    <w:p/>
    <w:p>
      <w:pPr>
        <w:pStyle w:val="Heading2"/>
      </w:pPr>
      <w:r>
        <w:t>6.2 데이터베이스</w:t>
      </w:r>
    </w:p>
    <w:p>
      <w:pPr>
        <w:pStyle w:val="ListBullet"/>
      </w:pPr>
      <w:r>
        <w:t>PostgreSQL - 관계형 데이터베이스</w:t>
      </w:r>
    </w:p>
    <w:p>
      <w:pPr>
        <w:pStyle w:val="ListBullet"/>
      </w:pPr>
      <w:r>
        <w:t>psycopg2-binary 2.9.9 - PostgreSQL 어댑터</w:t>
      </w:r>
    </w:p>
    <w:p/>
    <w:p>
      <w:pPr>
        <w:pStyle w:val="Heading2"/>
      </w:pPr>
      <w:r>
        <w:t>6.3 프론트엔드</w:t>
      </w:r>
    </w:p>
    <w:p>
      <w:pPr>
        <w:pStyle w:val="ListBullet"/>
      </w:pPr>
      <w:r>
        <w:t>HTML5</w:t>
      </w:r>
    </w:p>
    <w:p>
      <w:pPr>
        <w:pStyle w:val="ListBullet"/>
      </w:pPr>
      <w:r>
        <w:t>CSS3</w:t>
      </w:r>
    </w:p>
    <w:p>
      <w:pPr>
        <w:pStyle w:val="ListBullet"/>
      </w:pPr>
      <w:r>
        <w:t>JavaScript</w:t>
      </w:r>
    </w:p>
    <w:p>
      <w:pPr>
        <w:pStyle w:val="ListBullet"/>
      </w:pPr>
      <w:r>
        <w:t>Tailwind CSS - 반응형 UI 프레임워크</w:t>
      </w:r>
    </w:p>
    <w:p/>
    <w:p>
      <w:pPr>
        <w:pStyle w:val="Heading2"/>
      </w:pPr>
      <w:r>
        <w:t>6.4 문서 생성</w:t>
      </w:r>
    </w:p>
    <w:p>
      <w:pPr>
        <w:pStyle w:val="ListBullet"/>
      </w:pPr>
      <w:r>
        <w:t>python-docx 0.8.11 - 워드 문서 생성</w:t>
      </w:r>
    </w:p>
    <w:p>
      <w:pPr>
        <w:pStyle w:val="ListBullet"/>
      </w:pPr>
      <w:r>
        <w:t>reportlab 4.0.4 - PDF 생성</w:t>
      </w:r>
    </w:p>
    <w:p>
      <w:pPr>
        <w:pStyle w:val="ListBullet"/>
      </w:pPr>
      <w:r>
        <w:t>Pillow 10.0.0 - 이미지 처리</w:t>
      </w:r>
    </w:p>
    <w:p/>
    <w:p>
      <w:pPr>
        <w:pStyle w:val="Heading2"/>
      </w:pPr>
      <w:r>
        <w:t>6.5 배포</w:t>
      </w:r>
    </w:p>
    <w:p>
      <w:pPr>
        <w:pStyle w:val="ListBullet"/>
      </w:pPr>
      <w:r>
        <w:t>Render.com - 클라우드 호스팅</w:t>
      </w:r>
    </w:p>
    <w:p>
      <w:pPr>
        <w:pStyle w:val="ListBullet"/>
      </w:pPr>
      <w:r>
        <w:t>Git - 버전 관리</w:t>
      </w:r>
    </w:p>
    <w:p/>
    <w:p>
      <w:pPr>
        <w:pStyle w:val="Heading1"/>
      </w:pPr>
      <w:r>
        <w:t>7. 보안 및 데이터 보호</w:t>
      </w:r>
    </w:p>
    <w:p>
      <w:pPr>
        <w:pStyle w:val="ListBullet"/>
      </w:pPr>
      <w:r>
        <w:t>비밀번호 암호화: 사용자 비밀번호는 Werkzeug의 보안 해싱 기능을 사용하여 저장</w:t>
      </w:r>
    </w:p>
    <w:p>
      <w:pPr>
        <w:pStyle w:val="ListBullet"/>
      </w:pPr>
      <w:r>
        <w:t>역할 기반 접근 제어: 사용자 역할에 따른 기능 및 데이터 접근 제한</w:t>
      </w:r>
    </w:p>
    <w:p>
      <w:pPr>
        <w:pStyle w:val="ListBullet"/>
      </w:pPr>
      <w:r>
        <w:t>주민등록번호 보호: 주민번호는 앞 6자리와 뒷자리 첫 번째 숫자만 저장</w:t>
      </w:r>
    </w:p>
    <w:p>
      <w:pPr>
        <w:pStyle w:val="ListBullet"/>
      </w:pPr>
      <w:r>
        <w:t>세션 관리: Flask-Login을 통한 안전한 사용자 세션 관리</w:t>
      </w:r>
    </w:p>
    <w:p>
      <w:pPr>
        <w:pStyle w:val="ListBullet"/>
      </w:pPr>
      <w:r>
        <w:t>CSRF 보호: Flask-WTF의 CSRF 토큰을 사용한 크로스 사이트 요청 위조 방지</w:t>
      </w:r>
    </w:p>
    <w:p>
      <w:pPr>
        <w:pStyle w:val="ListBullet"/>
      </w:pPr>
      <w:r>
        <w:t>입력값 검증: 모든 사용자 입력에 대한 서버 측 유효성 검사 수행</w:t>
      </w:r>
    </w:p>
    <w:p>
      <w:pPr>
        <w:pStyle w:val="Heading1"/>
      </w:pPr>
      <w:r>
        <w:t>8. 결론</w:t>
      </w:r>
    </w:p>
    <w:p>
      <w:r>
        <w:t>에스에스전력 휴가관리시스템은 직원들의 휴가 및 재직증명서 관리를 효율적으로 처리하기 위한 종합적인 솔루션입니다. Flask 기반의 안정적인 백엔드와 직관적인 사용자 인터페이스를 통해 관리자와 직원 모두에게 편리한 경험을 제공합니다. 한국 공휴일 자동 계산, 재직증명서 자동 생성, 직원 대량 등록 등의 기능을 통해 인사 업무 효율성을 크게 향상시키며, 부서별, 직급별 관리 체계를 통해 기업 내 인사 관리를 체계화합니다.</w:t>
      </w:r>
    </w:p>
    <w:p>
      <w:pPr>
        <w:jc w:val="center"/>
      </w:pPr>
      <w:r>
        <w:rPr>
          <w:rFonts w:ascii="HY견고딕" w:hAnsi="HY견고딕"/>
          <w:color w:val="646464"/>
          <w:sz w:val="16"/>
        </w:rPr>
        <w:t>© 2025 주식회사 에스에스전력 제작</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Y견고딕" w:hAnsi="HY견고딕"/>
      <w:b/>
      <w:color w:val="000000"/>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