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에스에스전력 휴가관리시스템 운영 매뉴얼</w:t>
      </w:r>
    </w:p>
    <w:p>
      <w:pPr>
        <w:jc w:val="center"/>
      </w:pPr>
      <w:r>
        <w:t>시스템 사용자 가이드</w:t>
      </w:r>
    </w:p>
    <w:p>
      <w:pPr>
        <w:jc w:val="center"/>
      </w:pPr>
      <w:r>
        <w:t>작성일: 2025년 08월 05일</w:t>
      </w:r>
    </w:p>
    <w:p>
      <w:pPr>
        <w:jc w:val="center"/>
      </w:pPr>
      <w:r>
        <w:t>버전: 1.0</w:t>
      </w:r>
    </w:p>
    <w:p>
      <w:r>
        <w:br w:type="page"/>
      </w:r>
    </w:p>
    <w:p>
      <w:pPr>
        <w:pStyle w:val="Heading1"/>
      </w:pPr>
      <w:r>
        <w:t>목차</w:t>
      </w:r>
    </w:p>
    <w:p>
      <w:pPr>
        <w:pStyle w:val="ListBullet"/>
      </w:pPr>
      <w:r>
        <w:t>1. 시스템 개요</w:t>
      </w:r>
    </w:p>
    <w:p>
      <w:pPr>
        <w:pStyle w:val="ListBullet"/>
      </w:pPr>
      <w:r>
        <w:t>2. 로그인 및 계정 관리</w:t>
      </w:r>
    </w:p>
    <w:p>
      <w:pPr>
        <w:pStyle w:val="ListBullet"/>
      </w:pPr>
      <w:r>
        <w:t>3. 직원 기능</w:t>
      </w:r>
    </w:p>
    <w:p>
      <w:pPr>
        <w:pStyle w:val="ListBullet"/>
      </w:pPr>
      <w:r>
        <w:t>4. 관리자 기능</w:t>
      </w:r>
    </w:p>
    <w:p>
      <w:pPr>
        <w:pStyle w:val="ListBullet"/>
      </w:pPr>
      <w:r>
        <w:t>5. 고급 기능</w:t>
      </w:r>
    </w:p>
    <w:p>
      <w:pPr>
        <w:pStyle w:val="ListBullet"/>
      </w:pPr>
      <w:r>
        <w:t>6. 문제해결 가이드</w:t>
      </w:r>
    </w:p>
    <w:p>
      <w:r>
        <w:br w:type="page"/>
      </w:r>
    </w:p>
    <w:p>
      <w:pPr>
        <w:pStyle w:val="Heading1"/>
      </w:pPr>
      <w:r>
        <w:t>1. 시스템 개요</w:t>
      </w:r>
    </w:p>
    <w:p>
      <w:r>
        <w:t>에스에스전력 휴가관리시스템은 직원들의 휴가 신청, 승인, 관리를 효율적으로 처리하는 웹 기반 시스템입니다.</w:t>
      </w:r>
    </w:p>
    <w:p>
      <w:pPr>
        <w:pStyle w:val="Heading2"/>
      </w:pPr>
      <w:r>
        <w:t>1.1 주요 기능</w:t>
      </w:r>
    </w:p>
    <w:p>
      <w:r>
        <w:t>• 직원 휴가 신청 및 취소</w:t>
      </w:r>
    </w:p>
    <w:p>
      <w:r>
        <w:t>• 관리자 휴가 승인/반려 처리</w:t>
      </w:r>
    </w:p>
    <w:p>
      <w:r>
        <w:t>• 재직증명서 발급 서비스</w:t>
      </w:r>
    </w:p>
    <w:p>
      <w:r>
        <w:t>• 공휴일 자동 관리</w:t>
      </w:r>
    </w:p>
    <w:p>
      <w:r>
        <w:t>• 기간별 휴가 검색 및 필터링</w:t>
      </w:r>
    </w:p>
    <w:p>
      <w:r>
        <w:t>• 엑셀 파일 다운로드</w:t>
      </w:r>
    </w:p>
    <w:p>
      <w:r>
        <w:t>• 계정 복구 기능 (아이디/비밀번호 찾기)</w:t>
      </w:r>
    </w:p>
    <w:p>
      <w:pPr>
        <w:pStyle w:val="Heading2"/>
      </w:pPr>
      <w:r>
        <w:t>1.2 시스템 특징</w:t>
      </w:r>
    </w:p>
    <w:p>
      <w:r>
        <w:t>• 대한민국 정부 웹사이트 디자인 적용</w:t>
      </w:r>
    </w:p>
    <w:p>
      <w:r>
        <w:t>• 모바일 반응형 디자인</w:t>
      </w:r>
    </w:p>
    <w:p>
      <w:r>
        <w:t>• 안전한 사용자 인증 및 권한 관리</w:t>
      </w:r>
    </w:p>
    <w:p>
      <w:r>
        <w:t>• 실시간 데이터 동기화</w:t>
      </w:r>
    </w:p>
    <w:p>
      <w:pPr>
        <w:pStyle w:val="Heading1"/>
      </w:pPr>
      <w:r>
        <w:t>2. 로그인 및 계정 관리</w:t>
      </w:r>
    </w:p>
    <w:p>
      <w:pPr>
        <w:pStyle w:val="Heading2"/>
      </w:pPr>
      <w:r>
        <w:t>2.1 로그인 방법</w:t>
      </w:r>
    </w:p>
    <w:p>
      <w:r>
        <w:t>1. 웹 브라우저에서 시스템 주소 접속</w:t>
      </w:r>
    </w:p>
    <w:p>
      <w:r>
        <w:t>2. 아이디와 비밀번호 입력</w:t>
      </w:r>
    </w:p>
    <w:p>
      <w:r>
        <w:t>3. "로그인" 버튼 클릭</w:t>
      </w:r>
    </w:p>
    <w:p>
      <w:pPr>
        <w:pStyle w:val="Heading2"/>
      </w:pPr>
      <w:r>
        <w:t>2.2 계정 복구</w:t>
      </w:r>
    </w:p>
    <w:p>
      <w:r>
        <w:t>아이디 찾기:</w:t>
      </w:r>
    </w:p>
    <w:p>
      <w:r>
        <w:t>• 이름과 이메일 주소로 아이디 찾기 가능</w:t>
      </w:r>
    </w:p>
    <w:p>
      <w:r>
        <w:t>• 로그인 페이지에서 "아이디 찾기" 클릭</w:t>
      </w:r>
    </w:p>
    <w:p>
      <w:r>
        <w:t>비밀번호 찾기:</w:t>
      </w:r>
    </w:p>
    <w:p>
      <w:r>
        <w:t>• 아이디와 이메일 주소로 임시 비밀번호 발급</w:t>
      </w:r>
    </w:p>
    <w:p>
      <w:r>
        <w:t>• 로그인 페이지에서 "비밀번호 찾기" 클릭</w:t>
      </w:r>
    </w:p>
    <w:p>
      <w:pPr>
        <w:pStyle w:val="Heading2"/>
      </w:pPr>
      <w:r>
        <w:t>2.3 회원가입</w:t>
      </w:r>
    </w:p>
    <w:p>
      <w:r>
        <w:t>신규 직원 등록 시 필요한 정보:</w:t>
      </w:r>
    </w:p>
    <w:p>
      <w:r>
        <w:t>• 아이디 (4-20자)</w:t>
      </w:r>
    </w:p>
    <w:p>
      <w:r>
        <w:t>• 이메일 주소</w:t>
      </w:r>
    </w:p>
    <w:p>
      <w:r>
        <w:t>• 이름</w:t>
      </w:r>
    </w:p>
    <w:p>
      <w:r>
        <w:t>• 주민번호 (앞자리 6자리 + 뒷자리 첫째 자리)</w:t>
      </w:r>
    </w:p>
    <w:p>
      <w:r>
        <w:t>• 비밀번호 (6자 이상)</w:t>
      </w:r>
    </w:p>
    <w:p>
      <w:r>
        <w:t>• 부서 및 직급 선택</w:t>
      </w:r>
    </w:p>
    <w:p>
      <w:pPr>
        <w:pStyle w:val="Heading1"/>
      </w:pPr>
      <w:r>
        <w:t>3. 직원 기능</w:t>
      </w:r>
    </w:p>
    <w:p>
      <w:pPr>
        <w:pStyle w:val="Heading2"/>
      </w:pPr>
      <w:r>
        <w:t>3.1 대시보드</w:t>
      </w:r>
    </w:p>
    <w:p>
      <w:r>
        <w:t>직원 대시보드에서 확인 가능한 정보:</w:t>
      </w:r>
    </w:p>
    <w:p>
      <w:r>
        <w:t>• 올해 총 휴가 일수</w:t>
      </w:r>
    </w:p>
    <w:p>
      <w:r>
        <w:t>• 사용한 휴가 일수</w:t>
      </w:r>
    </w:p>
    <w:p>
      <w:r>
        <w:t>• 남은 휴가 일수</w:t>
      </w:r>
    </w:p>
    <w:p>
      <w:r>
        <w:t>• 최근 휴가 신청 내역</w:t>
      </w:r>
    </w:p>
    <w:p>
      <w:pPr>
        <w:pStyle w:val="Heading2"/>
      </w:pPr>
      <w:r>
        <w:t>3.2 휴가 신청</w:t>
      </w:r>
    </w:p>
    <w:p>
      <w:r>
        <w:t>휴가 신청 절차:</w:t>
      </w:r>
    </w:p>
    <w:p>
      <w:r>
        <w:t>1. 좌측 메뉴에서 "휴가 신청" 클릭</w:t>
      </w:r>
    </w:p>
    <w:p>
      <w:r>
        <w:t>2. 시작일과 종료일 선택</w:t>
      </w:r>
    </w:p>
    <w:p>
      <w:r>
        <w:t>3. 휴가 유형 선택 (연차, 반차, 특별휴가)</w:t>
      </w:r>
    </w:p>
    <w:p>
      <w:r>
        <w:t>4. 휴가 사유 입력</w:t>
      </w:r>
    </w:p>
    <w:p>
      <w:r>
        <w:t>5. "신청하기" 버튼 클릭</w:t>
      </w:r>
    </w:p>
    <w:p>
      <w:pPr>
        <w:pStyle w:val="Heading2"/>
      </w:pPr>
      <w:r>
        <w:t>3.3 나의 휴가현황</w:t>
      </w:r>
    </w:p>
    <w:p>
      <w:r>
        <w:t>나의 휴가현황 페이지 기능:</w:t>
      </w:r>
    </w:p>
    <w:p>
      <w:r>
        <w:t>• 연도별 휴가 사용 현황</w:t>
      </w:r>
    </w:p>
    <w:p>
      <w:r>
        <w:t>• 휴가 신청 내역 조회</w:t>
      </w:r>
    </w:p>
    <w:p>
      <w:r>
        <w:t>• 기간별/상태별 검색</w:t>
      </w:r>
    </w:p>
    <w:p>
      <w:r>
        <w:t>• 엑셀 파일 다운로드</w:t>
      </w:r>
    </w:p>
    <w:p>
      <w:r>
        <w:t>• 대기중 휴가 신청 취소</w:t>
      </w:r>
    </w:p>
    <w:p>
      <w:pPr>
        <w:pStyle w:val="Heading2"/>
      </w:pPr>
      <w:r>
        <w:t>3.4 재직증명서 신청</w:t>
      </w:r>
    </w:p>
    <w:p>
      <w:r>
        <w:t>재직증명서 신청 방법:</w:t>
      </w:r>
    </w:p>
    <w:p>
      <w:r>
        <w:t>1. "재직증명서 신청" 메뉴 클릭</w:t>
      </w:r>
    </w:p>
    <w:p>
      <w:r>
        <w:t>2. 발급 목적 선택</w:t>
      </w:r>
    </w:p>
    <w:p>
      <w:r>
        <w:t>3. 세부 사유 입력</w:t>
      </w:r>
    </w:p>
    <w:p>
      <w:r>
        <w:t>4. 관리자 승인 후 PDF 다운로드</w:t>
      </w:r>
    </w:p>
    <w:p>
      <w:pPr>
        <w:pStyle w:val="Heading1"/>
      </w:pPr>
      <w:r>
        <w:t>4. 관리자 기능</w:t>
      </w:r>
    </w:p>
    <w:p>
      <w:pPr>
        <w:pStyle w:val="Heading2"/>
      </w:pPr>
      <w:r>
        <w:t>4.1 직원 관리</w:t>
      </w:r>
    </w:p>
    <w:p>
      <w:r>
        <w:t>직원 관리 기능:</w:t>
      </w:r>
    </w:p>
    <w:p>
      <w:r>
        <w:t>• 전체 직원 목록 및 정보 관리</w:t>
      </w:r>
    </w:p>
    <w:p>
      <w:r>
        <w:t>• 부서별 직원 필터링</w:t>
      </w:r>
    </w:p>
    <w:p>
      <w:r>
        <w:t>• 휴가 일수 조정</w:t>
      </w:r>
    </w:p>
    <w:p>
      <w:r>
        <w:t>• 엑셀 파일로 직원 일괄 등록</w:t>
      </w:r>
    </w:p>
    <w:p>
      <w:pPr>
        <w:pStyle w:val="Heading2"/>
      </w:pPr>
      <w:r>
        <w:t>4.2 휴가 관리</w:t>
      </w:r>
    </w:p>
    <w:p>
      <w:r>
        <w:t>휴가 관리 기능:</w:t>
      </w:r>
    </w:p>
    <w:p>
      <w:r>
        <w:t>• 전체 휴가 신청 내역 조회</w:t>
      </w:r>
    </w:p>
    <w:p>
      <w:r>
        <w:t>• 부서별/상태별/기간별 필터링</w:t>
      </w:r>
    </w:p>
    <w:p>
      <w:r>
        <w:t>• 휴가 승인/반려 처리</w:t>
      </w:r>
    </w:p>
    <w:p>
      <w:r>
        <w:t>• 엑셀 파일 다운로드</w:t>
      </w:r>
    </w:p>
    <w:p>
      <w:pPr>
        <w:pStyle w:val="Heading2"/>
      </w:pPr>
      <w:r>
        <w:t>4.3 재직증명서 관리</w:t>
      </w:r>
    </w:p>
    <w:p>
      <w:r>
        <w:t>• 전체 재직증명서 신청 내역</w:t>
      </w:r>
    </w:p>
    <w:p>
      <w:r>
        <w:t>• 신청 승인/반려 처리</w:t>
      </w:r>
    </w:p>
    <w:p>
      <w:r>
        <w:t>• PDF 파일 생성 및 관리</w:t>
      </w:r>
    </w:p>
    <w:p>
      <w:pPr>
        <w:pStyle w:val="Heading2"/>
      </w:pPr>
      <w:r>
        <w:t>4.4 공휴일 관리</w:t>
      </w:r>
    </w:p>
    <w:p>
      <w:r>
        <w:t>• 연도별 공휴일 목록 관리</w:t>
      </w:r>
    </w:p>
    <w:p>
      <w:r>
        <w:t>• 법정공휴일 자동 등록</w:t>
      </w:r>
    </w:p>
    <w:p>
      <w:r>
        <w:t>• 휴가 일수 계산 시 자동 반영</w:t>
      </w:r>
    </w:p>
    <w:p>
      <w:pPr>
        <w:pStyle w:val="Heading1"/>
      </w:pPr>
      <w:r>
        <w:t>5. 고급 기능</w:t>
      </w:r>
    </w:p>
    <w:p>
      <w:pPr>
        <w:pStyle w:val="Heading2"/>
      </w:pPr>
      <w:r>
        <w:t>5.1 검색 및 필터링</w:t>
      </w:r>
    </w:p>
    <w:p>
      <w:r>
        <w:t>검색 옵션:</w:t>
      </w:r>
    </w:p>
    <w:p>
      <w:r>
        <w:t>• 기간별 검색 (시작일, 종료일)</w:t>
      </w:r>
    </w:p>
    <w:p>
      <w:r>
        <w:t>• 상태별 필터 (전체, 대기중, 승인됨, 반려됨)</w:t>
      </w:r>
    </w:p>
    <w:p>
      <w:r>
        <w:t>• 부서별 필터 (관리자 전용)</w:t>
      </w:r>
    </w:p>
    <w:p>
      <w:r>
        <w:t>• 연도별 필터</w:t>
      </w:r>
    </w:p>
    <w:p>
      <w:pPr>
        <w:pStyle w:val="Heading2"/>
      </w:pPr>
      <w:r>
        <w:t>5.2 엑셀 출력</w:t>
      </w:r>
    </w:p>
    <w:p>
      <w:r>
        <w:t>엑셀 다운로드 기능:</w:t>
      </w:r>
    </w:p>
    <w:p>
      <w:r>
        <w:t>• 검색 조건에 맞는 데이터만 출력</w:t>
      </w:r>
    </w:p>
    <w:p>
      <w:r>
        <w:t>• 한글 파일명 자동 생성</w:t>
      </w:r>
    </w:p>
    <w:p>
      <w:r>
        <w:t>• .xlsx 형식 지원</w:t>
      </w:r>
    </w:p>
    <w:p>
      <w:r>
        <w:t>• 생성 날짜/시간 포함</w:t>
      </w:r>
    </w:p>
    <w:p>
      <w:pPr>
        <w:pStyle w:val="Heading1"/>
      </w:pPr>
      <w:r>
        <w:t>6. 문제해결 가이드</w:t>
      </w:r>
    </w:p>
    <w:p>
      <w:pPr>
        <w:pStyle w:val="Heading2"/>
      </w:pPr>
      <w:r>
        <w:t>6.1 로그인 문제</w:t>
      </w:r>
    </w:p>
    <w:p>
      <w:r>
        <w:t>• 아이디/비밀번호 분실: 계정 복구 기능 사용</w:t>
      </w:r>
    </w:p>
    <w:p>
      <w:r>
        <w:t>• 로그인 실패: 정보 정확성 재확인</w:t>
      </w:r>
    </w:p>
    <w:p>
      <w:r>
        <w:t>• 페이지 접속 불가: 인터넷 연결 확인</w:t>
      </w:r>
    </w:p>
    <w:p>
      <w:pPr>
        <w:pStyle w:val="Heading2"/>
      </w:pPr>
      <w:r>
        <w:t>6.2 휴가 신청 문제</w:t>
      </w:r>
    </w:p>
    <w:p>
      <w:r>
        <w:t>• 휴가 일수 부족: 관리자에게 일수 조정 요청</w:t>
      </w:r>
    </w:p>
    <w:p>
      <w:r>
        <w:t>• 중복 신청 오류: 기존 휴가와 겹치지 않는 날짜 선택</w:t>
      </w:r>
    </w:p>
    <w:p>
      <w:r>
        <w:t>• 신청 불가: 모든 필수 항목 입력 확인</w:t>
      </w:r>
    </w:p>
    <w:p>
      <w:pPr>
        <w:pStyle w:val="Heading2"/>
      </w:pPr>
      <w:r>
        <w:t>6.3 시스템 이용 팁</w:t>
      </w:r>
    </w:p>
    <w:p>
      <w:r>
        <w:t>• 정기적인 비밀번호 변경 권장</w:t>
      </w:r>
    </w:p>
    <w:p>
      <w:r>
        <w:t>• 중요한 데이터는 엑셀로 백업</w:t>
      </w:r>
    </w:p>
    <w:p>
      <w:r>
        <w:t>• 모바일에서도 동일한 기능 이용 가능</w:t>
      </w:r>
    </w:p>
    <w:p>
      <w:r>
        <w:t>• 문의사항은 시스템 관리자에게 연락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